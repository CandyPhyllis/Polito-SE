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97902" w14:textId="44C3ED76" w:rsidR="007330C1" w:rsidRPr="00515FF5" w:rsidRDefault="00F6445F" w:rsidP="003F1E20">
      <w:pPr>
        <w:pStyle w:val="Heading1"/>
        <w:rPr>
          <w:lang w:val="en-US"/>
        </w:rPr>
      </w:pPr>
      <w:r>
        <w:rPr>
          <w:lang w:val="en-US"/>
        </w:rPr>
        <w:t>Lab6</w:t>
      </w:r>
      <w:r w:rsidR="00DB3B71">
        <w:rPr>
          <w:lang w:val="en-US"/>
        </w:rPr>
        <w:t>3</w:t>
      </w:r>
      <w:r w:rsidR="00FD4853">
        <w:rPr>
          <w:lang w:val="en-US"/>
        </w:rPr>
        <w:t xml:space="preserve">: </w:t>
      </w:r>
      <w:r>
        <w:rPr>
          <w:lang w:val="en-US"/>
        </w:rPr>
        <w:t xml:space="preserve">white </w:t>
      </w:r>
      <w:r w:rsidR="00FD4853">
        <w:rPr>
          <w:lang w:val="en-US"/>
        </w:rPr>
        <w:t>box testing, unit</w:t>
      </w:r>
    </w:p>
    <w:p w14:paraId="43440949" w14:textId="77777777" w:rsidR="003F1E20" w:rsidRPr="00515FF5" w:rsidRDefault="003F1E20">
      <w:pPr>
        <w:rPr>
          <w:lang w:val="en-US"/>
        </w:rPr>
      </w:pPr>
    </w:p>
    <w:p w14:paraId="2424FAE8" w14:textId="4EC32D9A" w:rsidR="00FD4853" w:rsidRDefault="003F1E20">
      <w:pPr>
        <w:rPr>
          <w:lang w:val="en-US"/>
        </w:rPr>
      </w:pPr>
      <w:r w:rsidRPr="003F1E20">
        <w:rPr>
          <w:lang w:val="en-US"/>
        </w:rPr>
        <w:t>Go</w:t>
      </w:r>
      <w:r w:rsidR="00A87B13">
        <w:rPr>
          <w:lang w:val="en-US"/>
        </w:rPr>
        <w:t>a</w:t>
      </w:r>
      <w:r w:rsidR="00FD4853">
        <w:rPr>
          <w:lang w:val="en-US"/>
        </w:rPr>
        <w:t xml:space="preserve">l of this lab is to practice </w:t>
      </w:r>
      <w:r w:rsidR="00F6445F">
        <w:rPr>
          <w:lang w:val="en-US"/>
        </w:rPr>
        <w:t>white</w:t>
      </w:r>
      <w:r w:rsidR="00FD4853">
        <w:rPr>
          <w:lang w:val="en-US"/>
        </w:rPr>
        <w:t xml:space="preserve"> box testing </w:t>
      </w:r>
      <w:r w:rsidR="006C7585">
        <w:rPr>
          <w:lang w:val="en-US"/>
        </w:rPr>
        <w:t>of</w:t>
      </w:r>
      <w:r w:rsidR="00FD4853">
        <w:rPr>
          <w:lang w:val="en-US"/>
        </w:rPr>
        <w:t xml:space="preserve"> small software modules.  </w:t>
      </w:r>
    </w:p>
    <w:p w14:paraId="30B95060" w14:textId="3E27067C" w:rsidR="00E902C6" w:rsidRDefault="00E902C6" w:rsidP="00E902C6">
      <w:pPr>
        <w:pStyle w:val="ListParagraph"/>
        <w:numPr>
          <w:ilvl w:val="0"/>
          <w:numId w:val="11"/>
        </w:numPr>
        <w:rPr>
          <w:lang w:val="en-US"/>
        </w:rPr>
      </w:pPr>
      <w:r>
        <w:rPr>
          <w:lang w:val="en-US"/>
        </w:rPr>
        <w:t>Define the test cases in high level format</w:t>
      </w:r>
      <w:r w:rsidR="003E3CC6">
        <w:rPr>
          <w:lang w:val="en-US"/>
        </w:rPr>
        <w:t xml:space="preserve"> (ex tables)</w:t>
      </w:r>
      <w:r>
        <w:rPr>
          <w:lang w:val="en-US"/>
        </w:rPr>
        <w:t>, using WB techniques (statement coverage, decision coverage, …)</w:t>
      </w:r>
    </w:p>
    <w:p w14:paraId="26F0670C" w14:textId="76C76EFA" w:rsidR="00E902C6" w:rsidRDefault="00E902C6" w:rsidP="00E902C6">
      <w:pPr>
        <w:pStyle w:val="ListParagraph"/>
        <w:numPr>
          <w:ilvl w:val="0"/>
          <w:numId w:val="11"/>
        </w:numPr>
        <w:rPr>
          <w:lang w:val="en-US"/>
        </w:rPr>
      </w:pPr>
      <w:r>
        <w:rPr>
          <w:lang w:val="en-US"/>
        </w:rPr>
        <w:t xml:space="preserve">For Ex2 and Ex3: compare test cases written using BB techniques, and test cases written using BB techniques. Compare the WB coverage obtained by test cases written using BB techniques. </w:t>
      </w:r>
    </w:p>
    <w:p w14:paraId="62B636F0" w14:textId="77777777" w:rsidR="00DB3B71" w:rsidRDefault="003E3CC6" w:rsidP="00E902C6">
      <w:pPr>
        <w:pStyle w:val="ListParagraph"/>
        <w:numPr>
          <w:ilvl w:val="0"/>
          <w:numId w:val="11"/>
        </w:numPr>
        <w:rPr>
          <w:lang w:val="en-GB"/>
        </w:rPr>
      </w:pPr>
      <w:r w:rsidRPr="00984011">
        <w:rPr>
          <w:lang w:val="en-GB"/>
        </w:rPr>
        <w:t xml:space="preserve">For Ex4, Ex5, Ex6. </w:t>
      </w:r>
      <w:r w:rsidRPr="003E3CC6">
        <w:rPr>
          <w:lang w:val="en-GB"/>
        </w:rPr>
        <w:t>Write WB test cases i</w:t>
      </w:r>
      <w:r>
        <w:rPr>
          <w:lang w:val="en-GB"/>
        </w:rPr>
        <w:t xml:space="preserve">n high level format, </w:t>
      </w:r>
    </w:p>
    <w:p w14:paraId="7610FA21" w14:textId="207F8B91" w:rsidR="00E902C6" w:rsidRPr="00DB3B71" w:rsidRDefault="00DB3B71" w:rsidP="00DB3B71">
      <w:pPr>
        <w:pStyle w:val="ListParagraph"/>
        <w:numPr>
          <w:ilvl w:val="0"/>
          <w:numId w:val="11"/>
        </w:numPr>
        <w:rPr>
          <w:lang w:val="en-GB"/>
        </w:rPr>
      </w:pPr>
      <w:r>
        <w:rPr>
          <w:lang w:val="en-GB"/>
        </w:rPr>
        <w:t>For Ex4, Ex5, Ex6. T</w:t>
      </w:r>
      <w:r w:rsidR="003E3CC6">
        <w:rPr>
          <w:lang w:val="en-GB"/>
        </w:rPr>
        <w:t xml:space="preserve">ranslate </w:t>
      </w:r>
      <w:r>
        <w:rPr>
          <w:lang w:val="en-GB"/>
        </w:rPr>
        <w:t>test cases written in point 3</w:t>
      </w:r>
      <w:r w:rsidR="003E3CC6">
        <w:rPr>
          <w:lang w:val="en-GB"/>
        </w:rPr>
        <w:t xml:space="preserve"> in code format (JS + Jest). Run the test cases and verify the coverage computed by Jest. </w:t>
      </w:r>
    </w:p>
    <w:p w14:paraId="33BE3113" w14:textId="77777777" w:rsidR="00FF00AD" w:rsidRDefault="00FF00AD" w:rsidP="00FF00AD">
      <w:pPr>
        <w:rPr>
          <w:lang w:val="en-US"/>
        </w:rPr>
      </w:pPr>
    </w:p>
    <w:p w14:paraId="226D63DF" w14:textId="77777777" w:rsidR="00A658EA" w:rsidRPr="00FD4853" w:rsidRDefault="00FF00AD" w:rsidP="00FF00AD">
      <w:pPr>
        <w:rPr>
          <w:rFonts w:ascii="Fe" w:hAnsi="Fe" w:cs="Fe"/>
          <w:b/>
          <w:sz w:val="32"/>
          <w:szCs w:val="32"/>
          <w:lang w:val="en-US"/>
        </w:rPr>
      </w:pPr>
      <w:r>
        <w:rPr>
          <w:rFonts w:ascii="Fe" w:hAnsi="Fe" w:cs="Fe"/>
          <w:b/>
          <w:sz w:val="32"/>
          <w:szCs w:val="32"/>
          <w:lang w:val="en-US"/>
        </w:rPr>
        <w:t xml:space="preserve"> </w:t>
      </w:r>
      <w:r w:rsidR="00A658EA">
        <w:rPr>
          <w:rFonts w:ascii="Fe" w:hAnsi="Fe" w:cs="Fe"/>
          <w:b/>
          <w:sz w:val="32"/>
          <w:szCs w:val="32"/>
          <w:lang w:val="en-US"/>
        </w:rPr>
        <w:t>Ex 1</w:t>
      </w:r>
      <w:r w:rsidR="00F6445F">
        <w:rPr>
          <w:rFonts w:ascii="Fe" w:hAnsi="Fe" w:cs="Fe"/>
          <w:b/>
          <w:sz w:val="32"/>
          <w:szCs w:val="32"/>
          <w:lang w:val="en-US"/>
        </w:rPr>
        <w:t xml:space="preserve"> Max absolute</w:t>
      </w:r>
      <w:r w:rsidR="00A658EA">
        <w:rPr>
          <w:rFonts w:ascii="Fe" w:hAnsi="Fe" w:cs="Fe"/>
          <w:b/>
          <w:sz w:val="32"/>
          <w:szCs w:val="32"/>
          <w:lang w:val="en-US"/>
        </w:rPr>
        <w:t xml:space="preserve"> </w:t>
      </w:r>
    </w:p>
    <w:p w14:paraId="599D1DCE" w14:textId="77777777" w:rsidR="00F6445F" w:rsidRDefault="00F6445F" w:rsidP="00F6445F">
      <w:pPr>
        <w:widowControl w:val="0"/>
        <w:tabs>
          <w:tab w:val="left" w:pos="2160"/>
        </w:tabs>
        <w:suppressAutoHyphens/>
        <w:spacing w:after="0" w:line="240" w:lineRule="auto"/>
        <w:ind w:left="720"/>
        <w:jc w:val="both"/>
        <w:rPr>
          <w:rFonts w:ascii="Monospace" w:eastAsia="Monospace" w:hAnsi="Monospace" w:cs="Monospace"/>
          <w:color w:val="000000"/>
          <w:sz w:val="20"/>
          <w:szCs w:val="20"/>
        </w:rPr>
      </w:pPr>
      <w:r>
        <w:rPr>
          <w:rFonts w:ascii="Monospace" w:eastAsia="Monospace" w:hAnsi="Monospace" w:cs="Monospace"/>
          <w:b/>
          <w:bCs/>
          <w:color w:val="7F0055"/>
          <w:sz w:val="20"/>
          <w:szCs w:val="20"/>
        </w:rPr>
        <w:t>public</w:t>
      </w:r>
      <w:r>
        <w:rPr>
          <w:rFonts w:ascii="Monospace" w:eastAsia="Monospace" w:hAnsi="Monospace" w:cs="Monospace"/>
          <w:color w:val="000000"/>
          <w:sz w:val="20"/>
          <w:szCs w:val="20"/>
        </w:rPr>
        <w:t xml:space="preserve"> </w:t>
      </w:r>
      <w:r>
        <w:rPr>
          <w:rFonts w:ascii="Monospace" w:eastAsia="Monospace" w:hAnsi="Monospace" w:cs="Monospace"/>
          <w:b/>
          <w:bCs/>
          <w:color w:val="7F0055"/>
          <w:sz w:val="20"/>
          <w:szCs w:val="20"/>
        </w:rPr>
        <w:t>int</w:t>
      </w:r>
      <w:r>
        <w:rPr>
          <w:rFonts w:ascii="Monospace" w:eastAsia="Monospace" w:hAnsi="Monospace" w:cs="Monospace"/>
          <w:color w:val="000000"/>
          <w:sz w:val="20"/>
          <w:szCs w:val="20"/>
        </w:rPr>
        <w:t xml:space="preserve"> max_absolute(</w:t>
      </w:r>
      <w:r>
        <w:rPr>
          <w:rFonts w:ascii="Monospace" w:eastAsia="Monospace" w:hAnsi="Monospace" w:cs="Monospace"/>
          <w:b/>
          <w:bCs/>
          <w:color w:val="7F0055"/>
          <w:sz w:val="20"/>
          <w:szCs w:val="20"/>
        </w:rPr>
        <w:t>int</w:t>
      </w:r>
      <w:r>
        <w:rPr>
          <w:rFonts w:ascii="Monospace" w:eastAsia="Monospace" w:hAnsi="Monospace" w:cs="Monospace"/>
          <w:color w:val="000000"/>
          <w:sz w:val="20"/>
          <w:szCs w:val="20"/>
        </w:rPr>
        <w:t>[] numbers){</w:t>
      </w:r>
    </w:p>
    <w:p w14:paraId="7B8D3FB9" w14:textId="77777777" w:rsidR="00F6445F" w:rsidRDefault="00F6445F" w:rsidP="00F6445F">
      <w:pPr>
        <w:widowControl w:val="0"/>
        <w:tabs>
          <w:tab w:val="left" w:pos="2160"/>
        </w:tabs>
        <w:suppressAutoHyphens/>
        <w:autoSpaceDE w:val="0"/>
        <w:spacing w:after="0" w:line="240" w:lineRule="auto"/>
        <w:ind w:left="720"/>
        <w:rPr>
          <w:rFonts w:ascii="Monospace" w:eastAsia="Monospace" w:hAnsi="Monospace" w:cs="Monospace"/>
          <w:color w:val="000000"/>
          <w:sz w:val="20"/>
          <w:szCs w:val="20"/>
        </w:rPr>
      </w:pPr>
      <w:r>
        <w:rPr>
          <w:rFonts w:ascii="Monospace" w:eastAsia="Monospace" w:hAnsi="Monospace" w:cs="Monospace"/>
          <w:color w:val="000000"/>
          <w:sz w:val="20"/>
          <w:szCs w:val="20"/>
        </w:rPr>
        <w:tab/>
      </w:r>
      <w:r>
        <w:rPr>
          <w:rFonts w:ascii="Monospace" w:eastAsia="Monospace" w:hAnsi="Monospace" w:cs="Monospace"/>
          <w:color w:val="000000"/>
          <w:sz w:val="20"/>
          <w:szCs w:val="20"/>
        </w:rPr>
        <w:tab/>
      </w:r>
      <w:r>
        <w:rPr>
          <w:rFonts w:ascii="Monospace" w:eastAsia="Monospace" w:hAnsi="Monospace" w:cs="Monospace"/>
          <w:b/>
          <w:bCs/>
          <w:color w:val="7F0055"/>
          <w:sz w:val="20"/>
          <w:szCs w:val="20"/>
        </w:rPr>
        <w:t>if</w:t>
      </w:r>
      <w:r>
        <w:rPr>
          <w:rFonts w:ascii="Monospace" w:eastAsia="Monospace" w:hAnsi="Monospace" w:cs="Monospace"/>
          <w:color w:val="000000"/>
          <w:sz w:val="20"/>
          <w:szCs w:val="20"/>
        </w:rPr>
        <w:t>(numbers.</w:t>
      </w:r>
      <w:r>
        <w:rPr>
          <w:rFonts w:ascii="Monospace" w:eastAsia="Monospace" w:hAnsi="Monospace" w:cs="Monospace"/>
          <w:color w:val="0000C0"/>
          <w:sz w:val="20"/>
          <w:szCs w:val="20"/>
        </w:rPr>
        <w:t>length</w:t>
      </w:r>
      <w:r>
        <w:rPr>
          <w:rFonts w:ascii="Monospace" w:eastAsia="Monospace" w:hAnsi="Monospace" w:cs="Monospace"/>
          <w:color w:val="000000"/>
          <w:sz w:val="20"/>
          <w:szCs w:val="20"/>
        </w:rPr>
        <w:t xml:space="preserve"> &gt; 5)</w:t>
      </w:r>
    </w:p>
    <w:p w14:paraId="74D29EE1" w14:textId="77777777" w:rsidR="00F6445F" w:rsidRDefault="00F6445F" w:rsidP="00F6445F">
      <w:pPr>
        <w:widowControl w:val="0"/>
        <w:tabs>
          <w:tab w:val="left" w:pos="2160"/>
        </w:tabs>
        <w:suppressAutoHyphens/>
        <w:autoSpaceDE w:val="0"/>
        <w:spacing w:after="0" w:line="240" w:lineRule="auto"/>
        <w:ind w:left="720"/>
        <w:rPr>
          <w:rFonts w:ascii="Monospace" w:eastAsia="Monospace" w:hAnsi="Monospace" w:cs="Monospace"/>
          <w:color w:val="000000"/>
          <w:sz w:val="20"/>
          <w:szCs w:val="20"/>
        </w:rPr>
      </w:pPr>
      <w:r>
        <w:rPr>
          <w:rFonts w:ascii="Monospace" w:eastAsia="Monospace" w:hAnsi="Monospace" w:cs="Monospace"/>
          <w:color w:val="000000"/>
          <w:sz w:val="20"/>
          <w:szCs w:val="20"/>
        </w:rPr>
        <w:tab/>
      </w:r>
      <w:r>
        <w:rPr>
          <w:rFonts w:ascii="Monospace" w:eastAsia="Monospace" w:hAnsi="Monospace" w:cs="Monospace"/>
          <w:color w:val="000000"/>
          <w:sz w:val="20"/>
          <w:szCs w:val="20"/>
        </w:rPr>
        <w:tab/>
      </w:r>
      <w:r>
        <w:rPr>
          <w:rFonts w:ascii="Monospace" w:eastAsia="Monospace" w:hAnsi="Monospace" w:cs="Monospace"/>
          <w:color w:val="000000"/>
          <w:sz w:val="20"/>
          <w:szCs w:val="20"/>
        </w:rPr>
        <w:tab/>
      </w:r>
      <w:r>
        <w:rPr>
          <w:rFonts w:ascii="Monospace" w:eastAsia="Monospace" w:hAnsi="Monospace" w:cs="Monospace"/>
          <w:b/>
          <w:bCs/>
          <w:color w:val="7F0055"/>
          <w:sz w:val="20"/>
          <w:szCs w:val="20"/>
        </w:rPr>
        <w:t>return</w:t>
      </w:r>
      <w:r>
        <w:rPr>
          <w:rFonts w:ascii="Monospace" w:eastAsia="Monospace" w:hAnsi="Monospace" w:cs="Monospace"/>
          <w:color w:val="000000"/>
          <w:sz w:val="20"/>
          <w:szCs w:val="20"/>
        </w:rPr>
        <w:t xml:space="preserve"> -1;</w:t>
      </w:r>
    </w:p>
    <w:p w14:paraId="4F26158C" w14:textId="77777777" w:rsidR="00F6445F" w:rsidRDefault="00F6445F" w:rsidP="00F6445F">
      <w:pPr>
        <w:widowControl w:val="0"/>
        <w:tabs>
          <w:tab w:val="left" w:pos="2160"/>
        </w:tabs>
        <w:suppressAutoHyphens/>
        <w:autoSpaceDE w:val="0"/>
        <w:spacing w:after="0" w:line="240" w:lineRule="auto"/>
        <w:ind w:left="720"/>
        <w:rPr>
          <w:rFonts w:ascii="Monospace" w:eastAsia="Monospace" w:hAnsi="Monospace" w:cs="Monospace"/>
          <w:color w:val="000000"/>
          <w:sz w:val="20"/>
          <w:szCs w:val="20"/>
        </w:rPr>
      </w:pPr>
      <w:r>
        <w:rPr>
          <w:rFonts w:ascii="Monospace" w:eastAsia="Monospace" w:hAnsi="Monospace" w:cs="Monospace"/>
          <w:color w:val="000000"/>
          <w:sz w:val="20"/>
          <w:szCs w:val="20"/>
        </w:rPr>
        <w:tab/>
      </w:r>
      <w:r>
        <w:rPr>
          <w:rFonts w:ascii="Monospace" w:eastAsia="Monospace" w:hAnsi="Monospace" w:cs="Monospace"/>
          <w:color w:val="000000"/>
          <w:sz w:val="20"/>
          <w:szCs w:val="20"/>
        </w:rPr>
        <w:tab/>
      </w:r>
      <w:r>
        <w:rPr>
          <w:rFonts w:ascii="Monospace" w:eastAsia="Monospace" w:hAnsi="Monospace" w:cs="Monospace"/>
          <w:b/>
          <w:bCs/>
          <w:color w:val="7F0055"/>
          <w:sz w:val="20"/>
          <w:szCs w:val="20"/>
        </w:rPr>
        <w:t>int</w:t>
      </w:r>
      <w:r>
        <w:rPr>
          <w:rFonts w:ascii="Monospace" w:eastAsia="Monospace" w:hAnsi="Monospace" w:cs="Monospace"/>
          <w:color w:val="000000"/>
          <w:sz w:val="20"/>
          <w:szCs w:val="20"/>
        </w:rPr>
        <w:t xml:space="preserve"> max_value = 0;</w:t>
      </w:r>
    </w:p>
    <w:p w14:paraId="031586C9" w14:textId="77777777" w:rsidR="00F6445F" w:rsidRPr="00F6445F" w:rsidRDefault="00F6445F" w:rsidP="00F6445F">
      <w:pPr>
        <w:widowControl w:val="0"/>
        <w:tabs>
          <w:tab w:val="left" w:pos="2160"/>
        </w:tabs>
        <w:suppressAutoHyphens/>
        <w:autoSpaceDE w:val="0"/>
        <w:spacing w:after="0" w:line="240" w:lineRule="auto"/>
        <w:ind w:left="720"/>
        <w:rPr>
          <w:rFonts w:ascii="Monospace" w:eastAsia="Monospace" w:hAnsi="Monospace" w:cs="Monospace"/>
          <w:color w:val="000000"/>
          <w:sz w:val="20"/>
          <w:szCs w:val="20"/>
          <w:lang w:val="en-US"/>
        </w:rPr>
      </w:pPr>
      <w:r w:rsidRPr="00F6445F">
        <w:rPr>
          <w:rFonts w:ascii="Monospace" w:eastAsia="Monospace" w:hAnsi="Monospace" w:cs="Monospace"/>
          <w:color w:val="000000"/>
          <w:sz w:val="20"/>
          <w:szCs w:val="20"/>
          <w:lang w:val="en-US"/>
        </w:rPr>
        <w:tab/>
      </w:r>
      <w:r w:rsidRPr="00F6445F">
        <w:rPr>
          <w:rFonts w:ascii="Monospace" w:eastAsia="Monospace" w:hAnsi="Monospace" w:cs="Monospace"/>
          <w:color w:val="000000"/>
          <w:sz w:val="20"/>
          <w:szCs w:val="20"/>
          <w:lang w:val="en-US"/>
        </w:rPr>
        <w:tab/>
      </w:r>
      <w:r w:rsidRPr="00F6445F">
        <w:rPr>
          <w:rFonts w:ascii="Monospace" w:eastAsia="Monospace" w:hAnsi="Monospace" w:cs="Monospace"/>
          <w:b/>
          <w:bCs/>
          <w:color w:val="7F0055"/>
          <w:sz w:val="20"/>
          <w:szCs w:val="20"/>
          <w:lang w:val="en-US"/>
        </w:rPr>
        <w:t>for</w:t>
      </w:r>
      <w:r w:rsidRPr="00F6445F">
        <w:rPr>
          <w:rFonts w:ascii="Monospace" w:eastAsia="Monospace" w:hAnsi="Monospace" w:cs="Monospace"/>
          <w:color w:val="000000"/>
          <w:sz w:val="20"/>
          <w:szCs w:val="20"/>
          <w:lang w:val="en-US"/>
        </w:rPr>
        <w:t>(</w:t>
      </w:r>
      <w:r w:rsidRPr="00F6445F">
        <w:rPr>
          <w:rFonts w:ascii="Monospace" w:eastAsia="Monospace" w:hAnsi="Monospace" w:cs="Monospace"/>
          <w:b/>
          <w:bCs/>
          <w:color w:val="7F0055"/>
          <w:sz w:val="20"/>
          <w:szCs w:val="20"/>
          <w:lang w:val="en-US"/>
        </w:rPr>
        <w:t>int</w:t>
      </w:r>
      <w:r w:rsidRPr="00F6445F">
        <w:rPr>
          <w:rFonts w:ascii="Monospace" w:eastAsia="Monospace" w:hAnsi="Monospace" w:cs="Monospace"/>
          <w:color w:val="000000"/>
          <w:sz w:val="20"/>
          <w:szCs w:val="20"/>
          <w:lang w:val="en-US"/>
        </w:rPr>
        <w:t xml:space="preserve"> i = 0; i&lt;numbers.</w:t>
      </w:r>
      <w:r w:rsidRPr="00F6445F">
        <w:rPr>
          <w:rFonts w:ascii="Monospace" w:eastAsia="Monospace" w:hAnsi="Monospace" w:cs="Monospace"/>
          <w:color w:val="0000C0"/>
          <w:sz w:val="20"/>
          <w:szCs w:val="20"/>
          <w:lang w:val="en-US"/>
        </w:rPr>
        <w:t>length</w:t>
      </w:r>
      <w:r w:rsidRPr="00F6445F">
        <w:rPr>
          <w:rFonts w:ascii="Monospace" w:eastAsia="Monospace" w:hAnsi="Monospace" w:cs="Monospace"/>
          <w:color w:val="000000"/>
          <w:sz w:val="20"/>
          <w:szCs w:val="20"/>
          <w:lang w:val="en-US"/>
        </w:rPr>
        <w:t>; i++){</w:t>
      </w:r>
    </w:p>
    <w:p w14:paraId="6BE08836" w14:textId="77777777" w:rsidR="00F6445F" w:rsidRDefault="00F6445F" w:rsidP="00F6445F">
      <w:pPr>
        <w:widowControl w:val="0"/>
        <w:tabs>
          <w:tab w:val="left" w:pos="2160"/>
        </w:tabs>
        <w:suppressAutoHyphens/>
        <w:autoSpaceDE w:val="0"/>
        <w:spacing w:after="0" w:line="240" w:lineRule="auto"/>
        <w:ind w:left="720"/>
        <w:rPr>
          <w:rFonts w:ascii="Monospace" w:eastAsia="Monospace" w:hAnsi="Monospace" w:cs="Monospace"/>
          <w:color w:val="000000"/>
          <w:sz w:val="20"/>
          <w:szCs w:val="20"/>
        </w:rPr>
      </w:pPr>
      <w:r w:rsidRPr="00F6445F">
        <w:rPr>
          <w:rFonts w:ascii="Monospace" w:eastAsia="Monospace" w:hAnsi="Monospace" w:cs="Monospace"/>
          <w:color w:val="000000"/>
          <w:sz w:val="20"/>
          <w:szCs w:val="20"/>
          <w:lang w:val="en-US"/>
        </w:rPr>
        <w:tab/>
      </w:r>
      <w:r w:rsidRPr="00F6445F">
        <w:rPr>
          <w:rFonts w:ascii="Monospace" w:eastAsia="Monospace" w:hAnsi="Monospace" w:cs="Monospace"/>
          <w:color w:val="000000"/>
          <w:sz w:val="20"/>
          <w:szCs w:val="20"/>
          <w:lang w:val="en-US"/>
        </w:rPr>
        <w:tab/>
      </w:r>
      <w:r w:rsidRPr="00F6445F">
        <w:rPr>
          <w:rFonts w:ascii="Monospace" w:eastAsia="Monospace" w:hAnsi="Monospace" w:cs="Monospace"/>
          <w:color w:val="000000"/>
          <w:sz w:val="20"/>
          <w:szCs w:val="20"/>
          <w:lang w:val="en-US"/>
        </w:rPr>
        <w:tab/>
      </w:r>
      <w:r>
        <w:rPr>
          <w:rFonts w:ascii="Monospace" w:eastAsia="Monospace" w:hAnsi="Monospace" w:cs="Monospace"/>
          <w:b/>
          <w:bCs/>
          <w:color w:val="7F0055"/>
          <w:sz w:val="20"/>
          <w:szCs w:val="20"/>
        </w:rPr>
        <w:t>if</w:t>
      </w:r>
      <w:r>
        <w:rPr>
          <w:rFonts w:ascii="Monospace" w:eastAsia="Monospace" w:hAnsi="Monospace" w:cs="Monospace"/>
          <w:color w:val="000000"/>
          <w:sz w:val="20"/>
          <w:szCs w:val="20"/>
        </w:rPr>
        <w:t xml:space="preserve"> (numbers[i] &lt; 0 )</w:t>
      </w:r>
    </w:p>
    <w:p w14:paraId="1FD66C7E" w14:textId="77777777" w:rsidR="00F6445F" w:rsidRPr="00F6445F" w:rsidRDefault="00F6445F" w:rsidP="00F6445F">
      <w:pPr>
        <w:widowControl w:val="0"/>
        <w:tabs>
          <w:tab w:val="left" w:pos="2160"/>
        </w:tabs>
        <w:suppressAutoHyphens/>
        <w:autoSpaceDE w:val="0"/>
        <w:spacing w:after="0" w:line="240" w:lineRule="auto"/>
        <w:ind w:left="720"/>
        <w:rPr>
          <w:rFonts w:ascii="Monospace" w:eastAsia="Monospace" w:hAnsi="Monospace" w:cs="Monospace"/>
          <w:color w:val="000000"/>
          <w:sz w:val="20"/>
          <w:szCs w:val="20"/>
          <w:lang w:val="en-US"/>
        </w:rPr>
      </w:pPr>
      <w:r w:rsidRPr="00F6445F">
        <w:rPr>
          <w:rFonts w:ascii="Monospace" w:eastAsia="Monospace" w:hAnsi="Monospace" w:cs="Monospace"/>
          <w:color w:val="000000"/>
          <w:sz w:val="20"/>
          <w:szCs w:val="20"/>
          <w:lang w:val="en-US"/>
        </w:rPr>
        <w:tab/>
      </w:r>
      <w:r w:rsidRPr="00F6445F">
        <w:rPr>
          <w:rFonts w:ascii="Monospace" w:eastAsia="Monospace" w:hAnsi="Monospace" w:cs="Monospace"/>
          <w:color w:val="000000"/>
          <w:sz w:val="20"/>
          <w:szCs w:val="20"/>
          <w:lang w:val="en-US"/>
        </w:rPr>
        <w:tab/>
      </w:r>
      <w:r w:rsidRPr="00F6445F">
        <w:rPr>
          <w:rFonts w:ascii="Monospace" w:eastAsia="Monospace" w:hAnsi="Monospace" w:cs="Monospace"/>
          <w:color w:val="000000"/>
          <w:sz w:val="20"/>
          <w:szCs w:val="20"/>
          <w:lang w:val="en-US"/>
        </w:rPr>
        <w:tab/>
      </w:r>
      <w:r w:rsidRPr="00F6445F">
        <w:rPr>
          <w:rFonts w:ascii="Monospace" w:eastAsia="Monospace" w:hAnsi="Monospace" w:cs="Monospace"/>
          <w:color w:val="000000"/>
          <w:sz w:val="20"/>
          <w:szCs w:val="20"/>
          <w:lang w:val="en-US"/>
        </w:rPr>
        <w:tab/>
        <w:t>max_value = Math.</w:t>
      </w:r>
      <w:r w:rsidRPr="00F6445F">
        <w:rPr>
          <w:rFonts w:ascii="Monospace" w:eastAsia="Monospace" w:hAnsi="Monospace" w:cs="Monospace"/>
          <w:i/>
          <w:iCs/>
          <w:color w:val="000000"/>
          <w:sz w:val="20"/>
          <w:szCs w:val="20"/>
          <w:lang w:val="en-US"/>
        </w:rPr>
        <w:t>max</w:t>
      </w:r>
      <w:r w:rsidRPr="00F6445F">
        <w:rPr>
          <w:rFonts w:ascii="Monospace" w:eastAsia="Monospace" w:hAnsi="Monospace" w:cs="Monospace"/>
          <w:color w:val="000000"/>
          <w:sz w:val="20"/>
          <w:szCs w:val="20"/>
          <w:lang w:val="en-US"/>
        </w:rPr>
        <w:t>(max_value,Math.</w:t>
      </w:r>
      <w:r w:rsidRPr="00F6445F">
        <w:rPr>
          <w:rFonts w:ascii="Monospace" w:eastAsia="Monospace" w:hAnsi="Monospace" w:cs="Monospace"/>
          <w:i/>
          <w:iCs/>
          <w:color w:val="000000"/>
          <w:sz w:val="20"/>
          <w:szCs w:val="20"/>
          <w:lang w:val="en-US"/>
        </w:rPr>
        <w:t>abs</w:t>
      </w:r>
      <w:r w:rsidRPr="00F6445F">
        <w:rPr>
          <w:rFonts w:ascii="Monospace" w:eastAsia="Monospace" w:hAnsi="Monospace" w:cs="Monospace"/>
          <w:color w:val="000000"/>
          <w:sz w:val="20"/>
          <w:szCs w:val="20"/>
          <w:lang w:val="en-US"/>
        </w:rPr>
        <w:t>(numbers[i]));</w:t>
      </w:r>
    </w:p>
    <w:p w14:paraId="000CE556" w14:textId="77777777" w:rsidR="00F6445F" w:rsidRPr="00F6445F" w:rsidRDefault="00F6445F" w:rsidP="00F6445F">
      <w:pPr>
        <w:widowControl w:val="0"/>
        <w:tabs>
          <w:tab w:val="left" w:pos="2160"/>
        </w:tabs>
        <w:suppressAutoHyphens/>
        <w:autoSpaceDE w:val="0"/>
        <w:spacing w:after="0" w:line="240" w:lineRule="auto"/>
        <w:ind w:left="720"/>
        <w:rPr>
          <w:rFonts w:ascii="Monospace" w:eastAsia="Monospace" w:hAnsi="Monospace" w:cs="Monospace"/>
          <w:color w:val="000000"/>
          <w:sz w:val="20"/>
          <w:szCs w:val="20"/>
          <w:lang w:val="en-US"/>
        </w:rPr>
      </w:pPr>
      <w:r w:rsidRPr="00F6445F">
        <w:rPr>
          <w:rFonts w:ascii="Monospace" w:eastAsia="Monospace" w:hAnsi="Monospace" w:cs="Monospace"/>
          <w:color w:val="000000"/>
          <w:sz w:val="20"/>
          <w:szCs w:val="20"/>
          <w:lang w:val="en-US"/>
        </w:rPr>
        <w:tab/>
      </w:r>
      <w:r w:rsidRPr="00F6445F">
        <w:rPr>
          <w:rFonts w:ascii="Monospace" w:eastAsia="Monospace" w:hAnsi="Monospace" w:cs="Monospace"/>
          <w:color w:val="000000"/>
          <w:sz w:val="20"/>
          <w:szCs w:val="20"/>
          <w:lang w:val="en-US"/>
        </w:rPr>
        <w:tab/>
      </w:r>
      <w:r w:rsidRPr="00F6445F">
        <w:rPr>
          <w:rFonts w:ascii="Monospace" w:eastAsia="Monospace" w:hAnsi="Monospace" w:cs="Monospace"/>
          <w:color w:val="000000"/>
          <w:sz w:val="20"/>
          <w:szCs w:val="20"/>
          <w:lang w:val="en-US"/>
        </w:rPr>
        <w:tab/>
      </w:r>
      <w:r w:rsidRPr="00F6445F">
        <w:rPr>
          <w:rFonts w:ascii="Monospace" w:eastAsia="Monospace" w:hAnsi="Monospace" w:cs="Monospace"/>
          <w:b/>
          <w:bCs/>
          <w:color w:val="7F0055"/>
          <w:sz w:val="20"/>
          <w:szCs w:val="20"/>
          <w:lang w:val="en-US"/>
        </w:rPr>
        <w:t>else</w:t>
      </w:r>
      <w:r w:rsidRPr="00F6445F">
        <w:rPr>
          <w:rFonts w:ascii="Monospace" w:eastAsia="Monospace" w:hAnsi="Monospace" w:cs="Monospace"/>
          <w:color w:val="000000"/>
          <w:sz w:val="20"/>
          <w:szCs w:val="20"/>
          <w:lang w:val="en-US"/>
        </w:rPr>
        <w:tab/>
        <w:t>max_value = Math.</w:t>
      </w:r>
      <w:r w:rsidRPr="00F6445F">
        <w:rPr>
          <w:rFonts w:ascii="Monospace" w:eastAsia="Monospace" w:hAnsi="Monospace" w:cs="Monospace"/>
          <w:i/>
          <w:iCs/>
          <w:color w:val="000000"/>
          <w:sz w:val="20"/>
          <w:szCs w:val="20"/>
          <w:lang w:val="en-US"/>
        </w:rPr>
        <w:t>max</w:t>
      </w:r>
      <w:r w:rsidRPr="00F6445F">
        <w:rPr>
          <w:rFonts w:ascii="Monospace" w:eastAsia="Monospace" w:hAnsi="Monospace" w:cs="Monospace"/>
          <w:color w:val="000000"/>
          <w:sz w:val="20"/>
          <w:szCs w:val="20"/>
          <w:lang w:val="en-US"/>
        </w:rPr>
        <w:t>(max_value, numbers[i]);</w:t>
      </w:r>
    </w:p>
    <w:p w14:paraId="09C6B344" w14:textId="77777777" w:rsidR="00F6445F" w:rsidRDefault="00F6445F" w:rsidP="00F6445F">
      <w:pPr>
        <w:widowControl w:val="0"/>
        <w:tabs>
          <w:tab w:val="left" w:pos="2160"/>
        </w:tabs>
        <w:suppressAutoHyphens/>
        <w:autoSpaceDE w:val="0"/>
        <w:spacing w:after="0" w:line="240" w:lineRule="auto"/>
        <w:ind w:left="720"/>
        <w:rPr>
          <w:rFonts w:ascii="Monospace" w:eastAsia="Monospace" w:hAnsi="Monospace" w:cs="Monospace"/>
          <w:color w:val="000000"/>
          <w:sz w:val="20"/>
          <w:szCs w:val="20"/>
        </w:rPr>
      </w:pPr>
      <w:r w:rsidRPr="00F6445F">
        <w:rPr>
          <w:rFonts w:ascii="Monospace" w:eastAsia="Monospace" w:hAnsi="Monospace" w:cs="Monospace"/>
          <w:color w:val="000000"/>
          <w:sz w:val="20"/>
          <w:szCs w:val="20"/>
          <w:lang w:val="en-US"/>
        </w:rPr>
        <w:tab/>
      </w:r>
      <w:r w:rsidRPr="00F6445F">
        <w:rPr>
          <w:rFonts w:ascii="Monospace" w:eastAsia="Monospace" w:hAnsi="Monospace" w:cs="Monospace"/>
          <w:color w:val="000000"/>
          <w:sz w:val="20"/>
          <w:szCs w:val="20"/>
          <w:lang w:val="en-US"/>
        </w:rPr>
        <w:tab/>
      </w:r>
      <w:r>
        <w:rPr>
          <w:rFonts w:ascii="Monospace" w:eastAsia="Monospace" w:hAnsi="Monospace" w:cs="Monospace"/>
          <w:color w:val="000000"/>
          <w:sz w:val="20"/>
          <w:szCs w:val="20"/>
        </w:rPr>
        <w:t>}</w:t>
      </w:r>
    </w:p>
    <w:p w14:paraId="26D7F2D3" w14:textId="77777777" w:rsidR="00F6445F" w:rsidRDefault="00F6445F" w:rsidP="00F6445F">
      <w:pPr>
        <w:widowControl w:val="0"/>
        <w:tabs>
          <w:tab w:val="left" w:pos="2160"/>
        </w:tabs>
        <w:suppressAutoHyphens/>
        <w:autoSpaceDE w:val="0"/>
        <w:spacing w:after="0" w:line="240" w:lineRule="auto"/>
        <w:ind w:left="720"/>
        <w:rPr>
          <w:rFonts w:ascii="Monospace" w:eastAsia="Monospace" w:hAnsi="Monospace" w:cs="Monospace"/>
          <w:color w:val="000000"/>
          <w:sz w:val="20"/>
          <w:szCs w:val="20"/>
        </w:rPr>
      </w:pPr>
      <w:r>
        <w:rPr>
          <w:rFonts w:ascii="Monospace" w:eastAsia="Monospace" w:hAnsi="Monospace" w:cs="Monospace"/>
          <w:color w:val="000000"/>
          <w:sz w:val="20"/>
          <w:szCs w:val="20"/>
        </w:rPr>
        <w:tab/>
      </w:r>
      <w:r>
        <w:rPr>
          <w:rFonts w:ascii="Monospace" w:eastAsia="Monospace" w:hAnsi="Monospace" w:cs="Monospace"/>
          <w:color w:val="000000"/>
          <w:sz w:val="20"/>
          <w:szCs w:val="20"/>
        </w:rPr>
        <w:tab/>
      </w:r>
      <w:r>
        <w:rPr>
          <w:rFonts w:ascii="Monospace" w:eastAsia="Monospace" w:hAnsi="Monospace" w:cs="Monospace"/>
          <w:b/>
          <w:bCs/>
          <w:color w:val="7F0055"/>
          <w:sz w:val="20"/>
          <w:szCs w:val="20"/>
        </w:rPr>
        <w:t>return</w:t>
      </w:r>
      <w:r>
        <w:rPr>
          <w:rFonts w:ascii="Monospace" w:eastAsia="Monospace" w:hAnsi="Monospace" w:cs="Monospace"/>
          <w:color w:val="000000"/>
          <w:sz w:val="20"/>
          <w:szCs w:val="20"/>
        </w:rPr>
        <w:t xml:space="preserve"> max_value;</w:t>
      </w:r>
    </w:p>
    <w:p w14:paraId="458B55D9" w14:textId="77777777" w:rsidR="00F6445F" w:rsidRDefault="00F6445F" w:rsidP="00F6445F">
      <w:pPr>
        <w:widowControl w:val="0"/>
        <w:tabs>
          <w:tab w:val="left" w:pos="2160"/>
        </w:tabs>
        <w:suppressAutoHyphens/>
        <w:autoSpaceDE w:val="0"/>
        <w:spacing w:after="0" w:line="240" w:lineRule="auto"/>
        <w:ind w:left="720"/>
        <w:rPr>
          <w:rFonts w:ascii="Monospace" w:eastAsia="Monospace" w:hAnsi="Monospace" w:cs="Monospace"/>
          <w:color w:val="000000"/>
          <w:sz w:val="20"/>
          <w:szCs w:val="20"/>
        </w:rPr>
      </w:pPr>
      <w:r>
        <w:rPr>
          <w:rFonts w:ascii="Monospace" w:eastAsia="Monospace" w:hAnsi="Monospace" w:cs="Monospace"/>
          <w:color w:val="000000"/>
          <w:sz w:val="20"/>
          <w:szCs w:val="20"/>
        </w:rPr>
        <w:t>}</w:t>
      </w:r>
    </w:p>
    <w:p w14:paraId="0D693B41" w14:textId="77777777" w:rsidR="00A87B13" w:rsidRDefault="00A87B13" w:rsidP="00F6445F">
      <w:pPr>
        <w:rPr>
          <w:lang w:val="en-US"/>
        </w:rPr>
      </w:pPr>
    </w:p>
    <w:p w14:paraId="1912E2CA" w14:textId="77777777" w:rsidR="00F6445F" w:rsidRDefault="00F6445F" w:rsidP="00F6445F">
      <w:pPr>
        <w:rPr>
          <w:lang w:val="en-US"/>
        </w:rPr>
      </w:pPr>
      <w:r>
        <w:rPr>
          <w:lang w:val="en-US"/>
        </w:rPr>
        <w:t>This function should return the max absolute of an array of integers, containing at most 5 elements. Returns -1 in case of error.</w:t>
      </w:r>
    </w:p>
    <w:p w14:paraId="04931F60" w14:textId="761D8D86" w:rsidR="00F6445F" w:rsidRDefault="00F6445F" w:rsidP="00F6445F">
      <w:pPr>
        <w:rPr>
          <w:lang w:val="en-US"/>
        </w:rPr>
      </w:pPr>
      <w:r>
        <w:rPr>
          <w:lang w:val="en-US"/>
        </w:rPr>
        <w:t>Define test cases for statement coverage, decision coverage, loop coverage, path coverage (if possible).</w:t>
      </w:r>
    </w:p>
    <w:p w14:paraId="66CB3D05" w14:textId="1DF0E606" w:rsidR="00984011" w:rsidRDefault="00984011" w:rsidP="00F6445F">
      <w:pPr>
        <w:rPr>
          <w:lang w:val="en-US"/>
        </w:rPr>
      </w:pPr>
    </w:p>
    <w:p w14:paraId="3DB53BA9" w14:textId="1F94B4A5" w:rsidR="00984011" w:rsidRDefault="00984011" w:rsidP="00F6445F">
      <w:pPr>
        <w:rPr>
          <w:lang w:val="en-US"/>
        </w:rPr>
      </w:pPr>
      <w:r>
        <w:rPr>
          <w:noProof/>
          <w:lang w:val="en-US"/>
        </w:rPr>
        <w:drawing>
          <wp:inline distT="0" distB="0" distL="0" distR="0" wp14:anchorId="56EEE660" wp14:editId="20BA211A">
            <wp:extent cx="6629400" cy="8505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29400" cy="8505190"/>
                    </a:xfrm>
                    <a:prstGeom prst="rect">
                      <a:avLst/>
                    </a:prstGeom>
                    <a:noFill/>
                    <a:ln>
                      <a:noFill/>
                    </a:ln>
                  </pic:spPr>
                </pic:pic>
              </a:graphicData>
            </a:graphic>
          </wp:inline>
        </w:drawing>
      </w:r>
    </w:p>
    <w:p w14:paraId="16CC02C5" w14:textId="77777777" w:rsidR="00984011" w:rsidRDefault="00EB2E62" w:rsidP="00984011">
      <w:pPr>
        <w:autoSpaceDE w:val="0"/>
        <w:spacing w:line="100" w:lineRule="atLeast"/>
        <w:rPr>
          <w:rFonts w:ascii="Monospace" w:eastAsia="Monospace" w:hAnsi="Monospace" w:cs="Monospace"/>
          <w:sz w:val="20"/>
          <w:szCs w:val="20"/>
          <w:lang w:val="de-DE"/>
        </w:rPr>
      </w:pPr>
      <w:r>
        <w:rPr>
          <w:lang w:val="en-US"/>
        </w:rPr>
        <w:br w:type="page"/>
      </w:r>
    </w:p>
    <w:p w14:paraId="2B92F644" w14:textId="77777777" w:rsidR="00984011" w:rsidRDefault="00984011" w:rsidP="00984011">
      <w:pPr>
        <w:autoSpaceDE w:val="0"/>
        <w:spacing w:line="100" w:lineRule="atLeast"/>
        <w:rPr>
          <w:rFonts w:ascii="Monospace" w:eastAsia="Monospace" w:hAnsi="Monospace" w:cs="Monospace"/>
          <w:sz w:val="20"/>
          <w:szCs w:val="20"/>
          <w:lang w:val="de-DE"/>
        </w:rPr>
      </w:pPr>
    </w:p>
    <w:tbl>
      <w:tblPr>
        <w:tblStyle w:val="TableGrid"/>
        <w:tblW w:w="0" w:type="auto"/>
        <w:tblLook w:val="04A0" w:firstRow="1" w:lastRow="0" w:firstColumn="1" w:lastColumn="0" w:noHBand="0" w:noVBand="1"/>
      </w:tblPr>
      <w:tblGrid>
        <w:gridCol w:w="1904"/>
        <w:gridCol w:w="1326"/>
        <w:gridCol w:w="1491"/>
        <w:gridCol w:w="1491"/>
        <w:gridCol w:w="1333"/>
        <w:gridCol w:w="1244"/>
        <w:gridCol w:w="1065"/>
      </w:tblGrid>
      <w:tr w:rsidR="00984011" w14:paraId="67D1E17D" w14:textId="77777777" w:rsidTr="00A76F6E">
        <w:tc>
          <w:tcPr>
            <w:tcW w:w="1999" w:type="dxa"/>
          </w:tcPr>
          <w:p w14:paraId="3FFE591B"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Test cases</w:t>
            </w:r>
          </w:p>
        </w:tc>
        <w:tc>
          <w:tcPr>
            <w:tcW w:w="1461" w:type="dxa"/>
          </w:tcPr>
          <w:p w14:paraId="1BAD48D0"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Nodes covered</w:t>
            </w:r>
          </w:p>
        </w:tc>
        <w:tc>
          <w:tcPr>
            <w:tcW w:w="1648" w:type="dxa"/>
          </w:tcPr>
          <w:p w14:paraId="61CF0B88"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Node coverage per test case</w:t>
            </w:r>
          </w:p>
        </w:tc>
        <w:tc>
          <w:tcPr>
            <w:tcW w:w="1647" w:type="dxa"/>
          </w:tcPr>
          <w:p w14:paraId="5EFA548B"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Node coverage per test suite</w:t>
            </w:r>
          </w:p>
        </w:tc>
        <w:tc>
          <w:tcPr>
            <w:tcW w:w="1470" w:type="dxa"/>
          </w:tcPr>
          <w:p w14:paraId="448A472A"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Edge covered</w:t>
            </w:r>
          </w:p>
        </w:tc>
        <w:tc>
          <w:tcPr>
            <w:tcW w:w="1319" w:type="dxa"/>
          </w:tcPr>
          <w:p w14:paraId="07D8FAF7"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Edge coverage per test case</w:t>
            </w:r>
          </w:p>
          <w:p w14:paraId="2A208E01"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 xml:space="preserve">Per test suite </w:t>
            </w:r>
          </w:p>
        </w:tc>
        <w:tc>
          <w:tcPr>
            <w:tcW w:w="1180" w:type="dxa"/>
          </w:tcPr>
          <w:p w14:paraId="3DF47FA6"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Loop in line 5</w:t>
            </w:r>
          </w:p>
        </w:tc>
      </w:tr>
      <w:tr w:rsidR="00984011" w14:paraId="03E3E3B3" w14:textId="77777777" w:rsidTr="00A76F6E">
        <w:tc>
          <w:tcPr>
            <w:tcW w:w="1999" w:type="dxa"/>
          </w:tcPr>
          <w:p w14:paraId="79C45E9C"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color w:val="0000C0"/>
                <w:lang/>
              </w:rPr>
              <w:t>all_equals</w:t>
            </w:r>
            <w:r>
              <w:rPr>
                <w:rFonts w:ascii="Monospace" w:eastAsia="Monospace" w:hAnsi="Monospace" w:cs="Monospace"/>
                <w:color w:val="000000"/>
                <w:lang/>
              </w:rPr>
              <w:t xml:space="preserve"> = {0,0,0,0,0};    </w:t>
            </w:r>
          </w:p>
        </w:tc>
        <w:tc>
          <w:tcPr>
            <w:tcW w:w="1461" w:type="dxa"/>
          </w:tcPr>
          <w:p w14:paraId="7D6E7D94"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All except N2, N6</w:t>
            </w:r>
          </w:p>
        </w:tc>
        <w:tc>
          <w:tcPr>
            <w:tcW w:w="1648" w:type="dxa"/>
          </w:tcPr>
          <w:p w14:paraId="12D4A129"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8 / 10</w:t>
            </w:r>
          </w:p>
        </w:tc>
        <w:tc>
          <w:tcPr>
            <w:tcW w:w="1647" w:type="dxa"/>
          </w:tcPr>
          <w:p w14:paraId="02376842"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8 / 10</w:t>
            </w:r>
          </w:p>
        </w:tc>
        <w:tc>
          <w:tcPr>
            <w:tcW w:w="1470" w:type="dxa"/>
          </w:tcPr>
          <w:p w14:paraId="22A74E98"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All except n5-n6 and n1-n2</w:t>
            </w:r>
          </w:p>
        </w:tc>
        <w:tc>
          <w:tcPr>
            <w:tcW w:w="1319" w:type="dxa"/>
          </w:tcPr>
          <w:p w14:paraId="077EF3EB"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9 / 11</w:t>
            </w:r>
          </w:p>
          <w:p w14:paraId="2C60288F"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9 / 11</w:t>
            </w:r>
          </w:p>
        </w:tc>
        <w:tc>
          <w:tcPr>
            <w:tcW w:w="1180" w:type="dxa"/>
          </w:tcPr>
          <w:p w14:paraId="0000B38B"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Many</w:t>
            </w:r>
          </w:p>
          <w:p w14:paraId="35F49AD0"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1/3</w:t>
            </w:r>
          </w:p>
        </w:tc>
      </w:tr>
      <w:tr w:rsidR="00984011" w14:paraId="0BAD564F" w14:textId="77777777" w:rsidTr="00A76F6E">
        <w:tc>
          <w:tcPr>
            <w:tcW w:w="1999" w:type="dxa"/>
          </w:tcPr>
          <w:p w14:paraId="58A30BE3"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color w:val="0000C0"/>
                <w:lang/>
              </w:rPr>
              <w:t>all_positive</w:t>
            </w:r>
            <w:r>
              <w:rPr>
                <w:rFonts w:ascii="Monospace" w:eastAsia="Monospace" w:hAnsi="Monospace" w:cs="Monospace"/>
                <w:color w:val="000000"/>
                <w:lang/>
              </w:rPr>
              <w:t xml:space="preserve"> = {1,2,3,4,5};   </w:t>
            </w:r>
          </w:p>
        </w:tc>
        <w:tc>
          <w:tcPr>
            <w:tcW w:w="1461" w:type="dxa"/>
          </w:tcPr>
          <w:p w14:paraId="020BF6B5"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N1, n3, n4, n5, n7, n8, n9, … n10</w:t>
            </w:r>
          </w:p>
          <w:p w14:paraId="20043F2B" w14:textId="77777777" w:rsidR="00984011" w:rsidRDefault="00984011" w:rsidP="00A76F6E">
            <w:pPr>
              <w:autoSpaceDE w:val="0"/>
              <w:spacing w:line="100" w:lineRule="atLeast"/>
              <w:rPr>
                <w:rFonts w:ascii="Monospace" w:eastAsia="Monospace" w:hAnsi="Monospace" w:cs="Monospace"/>
                <w:lang w:val="de-DE"/>
              </w:rPr>
            </w:pPr>
          </w:p>
          <w:p w14:paraId="5DF81E0D"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All except n2 n6</w:t>
            </w:r>
          </w:p>
        </w:tc>
        <w:tc>
          <w:tcPr>
            <w:tcW w:w="1648" w:type="dxa"/>
          </w:tcPr>
          <w:p w14:paraId="12A5C9DE"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8 / 10</w:t>
            </w:r>
          </w:p>
        </w:tc>
        <w:tc>
          <w:tcPr>
            <w:tcW w:w="1647" w:type="dxa"/>
          </w:tcPr>
          <w:p w14:paraId="7D3E07C3"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8 / 10</w:t>
            </w:r>
          </w:p>
        </w:tc>
        <w:tc>
          <w:tcPr>
            <w:tcW w:w="1470" w:type="dxa"/>
          </w:tcPr>
          <w:p w14:paraId="4FBCB3EF"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All except n5-n6 and n1-n2</w:t>
            </w:r>
          </w:p>
        </w:tc>
        <w:tc>
          <w:tcPr>
            <w:tcW w:w="1319" w:type="dxa"/>
          </w:tcPr>
          <w:p w14:paraId="154FA77A"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9 / 11</w:t>
            </w:r>
          </w:p>
          <w:p w14:paraId="2BD8AA05"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9 / 11</w:t>
            </w:r>
          </w:p>
        </w:tc>
        <w:tc>
          <w:tcPr>
            <w:tcW w:w="1180" w:type="dxa"/>
          </w:tcPr>
          <w:p w14:paraId="31FF4C39"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 xml:space="preserve">Many </w:t>
            </w:r>
          </w:p>
          <w:p w14:paraId="2A1BE859"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1/3</w:t>
            </w:r>
          </w:p>
        </w:tc>
      </w:tr>
      <w:tr w:rsidR="00984011" w14:paraId="5123947F" w14:textId="77777777" w:rsidTr="00A76F6E">
        <w:tc>
          <w:tcPr>
            <w:tcW w:w="1999" w:type="dxa"/>
          </w:tcPr>
          <w:p w14:paraId="13D4BC1D" w14:textId="77777777" w:rsidR="00984011" w:rsidRDefault="00984011" w:rsidP="00A76F6E">
            <w:pPr>
              <w:autoSpaceDE w:val="0"/>
              <w:spacing w:line="100" w:lineRule="atLeast"/>
              <w:rPr>
                <w:rFonts w:ascii="Monospace" w:eastAsia="Monospace" w:hAnsi="Monospace" w:cs="Monospace"/>
                <w:color w:val="0000C0"/>
                <w:lang/>
              </w:rPr>
            </w:pPr>
            <w:r>
              <w:rPr>
                <w:rFonts w:ascii="Monospace" w:eastAsia="Monospace" w:hAnsi="Monospace" w:cs="Monospace"/>
                <w:color w:val="0000C0"/>
                <w:lang/>
              </w:rPr>
              <w:t>all_negative</w:t>
            </w:r>
            <w:r>
              <w:rPr>
                <w:rFonts w:ascii="Monospace" w:eastAsia="Monospace" w:hAnsi="Monospace" w:cs="Monospace"/>
                <w:color w:val="000000"/>
                <w:lang/>
              </w:rPr>
              <w:t xml:space="preserve"> = {-1,-2,-3,-4,-5}</w:t>
            </w:r>
          </w:p>
        </w:tc>
        <w:tc>
          <w:tcPr>
            <w:tcW w:w="1461" w:type="dxa"/>
          </w:tcPr>
          <w:p w14:paraId="63416CD7"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All except N2  N7</w:t>
            </w:r>
          </w:p>
        </w:tc>
        <w:tc>
          <w:tcPr>
            <w:tcW w:w="1648" w:type="dxa"/>
          </w:tcPr>
          <w:p w14:paraId="5FF958CF"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8 / 10</w:t>
            </w:r>
          </w:p>
        </w:tc>
        <w:tc>
          <w:tcPr>
            <w:tcW w:w="1647" w:type="dxa"/>
          </w:tcPr>
          <w:p w14:paraId="7BD0DBD5"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9 / 10</w:t>
            </w:r>
          </w:p>
        </w:tc>
        <w:tc>
          <w:tcPr>
            <w:tcW w:w="1470" w:type="dxa"/>
          </w:tcPr>
          <w:p w14:paraId="168E6408"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All except n5-n7 and n1-n2</w:t>
            </w:r>
          </w:p>
        </w:tc>
        <w:tc>
          <w:tcPr>
            <w:tcW w:w="1319" w:type="dxa"/>
          </w:tcPr>
          <w:p w14:paraId="6FA03EE0"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9 / 11</w:t>
            </w:r>
          </w:p>
          <w:p w14:paraId="71990B83"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10 / 11</w:t>
            </w:r>
          </w:p>
        </w:tc>
        <w:tc>
          <w:tcPr>
            <w:tcW w:w="1180" w:type="dxa"/>
          </w:tcPr>
          <w:p w14:paraId="175B8F69"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 xml:space="preserve">Many </w:t>
            </w:r>
          </w:p>
          <w:p w14:paraId="2E997B7F"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1/3</w:t>
            </w:r>
          </w:p>
        </w:tc>
      </w:tr>
      <w:tr w:rsidR="00984011" w14:paraId="2375694C" w14:textId="77777777" w:rsidTr="00A76F6E">
        <w:tc>
          <w:tcPr>
            <w:tcW w:w="1999" w:type="dxa"/>
          </w:tcPr>
          <w:p w14:paraId="5D04B26A" w14:textId="77777777" w:rsidR="00984011" w:rsidRDefault="00984011" w:rsidP="00A76F6E">
            <w:pPr>
              <w:autoSpaceDE w:val="0"/>
              <w:spacing w:line="100" w:lineRule="atLeast"/>
              <w:rPr>
                <w:rFonts w:ascii="Monospace" w:eastAsia="Monospace" w:hAnsi="Monospace" w:cs="Monospace"/>
                <w:color w:val="0000C0"/>
                <w:lang/>
              </w:rPr>
            </w:pPr>
            <w:r>
              <w:rPr>
                <w:rFonts w:ascii="Monospace" w:eastAsia="Monospace" w:hAnsi="Monospace" w:cs="Monospace"/>
                <w:color w:val="000000"/>
                <w:lang/>
              </w:rPr>
              <w:t xml:space="preserve">[] </w:t>
            </w:r>
            <w:r>
              <w:rPr>
                <w:rFonts w:ascii="Monospace" w:eastAsia="Monospace" w:hAnsi="Monospace" w:cs="Monospace"/>
                <w:color w:val="0000C0"/>
                <w:lang/>
              </w:rPr>
              <w:t>out_of_size</w:t>
            </w:r>
            <w:r>
              <w:rPr>
                <w:rFonts w:ascii="Monospace" w:eastAsia="Monospace" w:hAnsi="Monospace" w:cs="Monospace"/>
                <w:color w:val="000000"/>
                <w:lang/>
              </w:rPr>
              <w:t xml:space="preserve"> = {1,2,3,4,5,6};</w:t>
            </w:r>
          </w:p>
        </w:tc>
        <w:tc>
          <w:tcPr>
            <w:tcW w:w="1461" w:type="dxa"/>
          </w:tcPr>
          <w:p w14:paraId="183D6407"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N1, N2</w:t>
            </w:r>
          </w:p>
        </w:tc>
        <w:tc>
          <w:tcPr>
            <w:tcW w:w="1648" w:type="dxa"/>
          </w:tcPr>
          <w:p w14:paraId="06331A04"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2 / 10</w:t>
            </w:r>
          </w:p>
        </w:tc>
        <w:tc>
          <w:tcPr>
            <w:tcW w:w="1647" w:type="dxa"/>
          </w:tcPr>
          <w:p w14:paraId="7179CB24"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10 / 10</w:t>
            </w:r>
          </w:p>
        </w:tc>
        <w:tc>
          <w:tcPr>
            <w:tcW w:w="1470" w:type="dxa"/>
          </w:tcPr>
          <w:p w14:paraId="68730D0D"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N1-N2</w:t>
            </w:r>
          </w:p>
        </w:tc>
        <w:tc>
          <w:tcPr>
            <w:tcW w:w="1319" w:type="dxa"/>
          </w:tcPr>
          <w:p w14:paraId="20C897FF"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1 / 11</w:t>
            </w:r>
          </w:p>
          <w:p w14:paraId="4A7BD72B"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11 / 11</w:t>
            </w:r>
          </w:p>
        </w:tc>
        <w:tc>
          <w:tcPr>
            <w:tcW w:w="1180" w:type="dxa"/>
          </w:tcPr>
          <w:p w14:paraId="0BFA7C0B"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NA</w:t>
            </w:r>
          </w:p>
        </w:tc>
      </w:tr>
      <w:tr w:rsidR="00984011" w14:paraId="652E7FC7" w14:textId="77777777" w:rsidTr="00A76F6E">
        <w:tc>
          <w:tcPr>
            <w:tcW w:w="1999" w:type="dxa"/>
          </w:tcPr>
          <w:p w14:paraId="6A553E08" w14:textId="77777777" w:rsidR="00984011" w:rsidRDefault="00984011" w:rsidP="00A76F6E">
            <w:pPr>
              <w:autoSpaceDE w:val="0"/>
              <w:spacing w:line="100" w:lineRule="atLeast"/>
              <w:rPr>
                <w:rFonts w:ascii="Monospace" w:eastAsia="Monospace" w:hAnsi="Monospace" w:cs="Monospace"/>
                <w:color w:val="000000"/>
                <w:lang/>
              </w:rPr>
            </w:pPr>
            <w:r>
              <w:rPr>
                <w:rFonts w:ascii="Monospace" w:eastAsia="Monospace" w:hAnsi="Monospace" w:cs="Monospace"/>
                <w:color w:val="0000C0"/>
                <w:lang w:val="de-DE"/>
              </w:rPr>
              <w:t>mixed</w:t>
            </w:r>
            <w:r>
              <w:rPr>
                <w:rFonts w:ascii="Monospace" w:eastAsia="Monospace" w:hAnsi="Monospace" w:cs="Monospace"/>
                <w:color w:val="000000"/>
                <w:lang w:val="de-DE"/>
              </w:rPr>
              <w:t xml:space="preserve"> = {-10,10,3,5,-6};  </w:t>
            </w:r>
          </w:p>
        </w:tc>
        <w:tc>
          <w:tcPr>
            <w:tcW w:w="1461" w:type="dxa"/>
          </w:tcPr>
          <w:p w14:paraId="6339A64D"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All except N2</w:t>
            </w:r>
          </w:p>
        </w:tc>
        <w:tc>
          <w:tcPr>
            <w:tcW w:w="1648" w:type="dxa"/>
          </w:tcPr>
          <w:p w14:paraId="35ADB94E"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9 / 10</w:t>
            </w:r>
          </w:p>
        </w:tc>
        <w:tc>
          <w:tcPr>
            <w:tcW w:w="1647" w:type="dxa"/>
          </w:tcPr>
          <w:p w14:paraId="64AABD4D"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10 / 10</w:t>
            </w:r>
          </w:p>
        </w:tc>
        <w:tc>
          <w:tcPr>
            <w:tcW w:w="1470" w:type="dxa"/>
          </w:tcPr>
          <w:p w14:paraId="052D1642"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N1-N2</w:t>
            </w:r>
          </w:p>
        </w:tc>
        <w:tc>
          <w:tcPr>
            <w:tcW w:w="1319" w:type="dxa"/>
          </w:tcPr>
          <w:p w14:paraId="2DBB88F1"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10/ 11</w:t>
            </w:r>
          </w:p>
          <w:p w14:paraId="0E814A6A"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11 / 11</w:t>
            </w:r>
          </w:p>
        </w:tc>
        <w:tc>
          <w:tcPr>
            <w:tcW w:w="1180" w:type="dxa"/>
          </w:tcPr>
          <w:p w14:paraId="11107537"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Many</w:t>
            </w:r>
          </w:p>
          <w:p w14:paraId="3F6D7501"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1/3</w:t>
            </w:r>
          </w:p>
        </w:tc>
      </w:tr>
      <w:tr w:rsidR="00984011" w14:paraId="11761E09" w14:textId="77777777" w:rsidTr="00A76F6E">
        <w:tc>
          <w:tcPr>
            <w:tcW w:w="1999" w:type="dxa"/>
          </w:tcPr>
          <w:p w14:paraId="43E8DC05" w14:textId="77777777" w:rsidR="00984011" w:rsidRDefault="00984011" w:rsidP="00A76F6E">
            <w:pPr>
              <w:autoSpaceDE w:val="0"/>
              <w:spacing w:line="100" w:lineRule="atLeast"/>
              <w:rPr>
                <w:rFonts w:ascii="Monospace" w:eastAsia="Monospace" w:hAnsi="Monospace" w:cs="Monospace"/>
                <w:color w:val="0000C0"/>
                <w:lang w:val="de-DE"/>
              </w:rPr>
            </w:pPr>
            <w:r>
              <w:rPr>
                <w:rFonts w:ascii="Monospace" w:eastAsia="Monospace" w:hAnsi="Monospace" w:cs="Monospace"/>
                <w:color w:val="0000C0"/>
                <w:lang w:val="de-DE"/>
              </w:rPr>
              <w:t>empty</w:t>
            </w:r>
            <w:r>
              <w:rPr>
                <w:rFonts w:ascii="Monospace" w:eastAsia="Monospace" w:hAnsi="Monospace" w:cs="Monospace"/>
                <w:color w:val="000000"/>
                <w:lang w:val="de-DE"/>
              </w:rPr>
              <w:t xml:space="preserve"> = {};    </w:t>
            </w:r>
          </w:p>
        </w:tc>
        <w:tc>
          <w:tcPr>
            <w:tcW w:w="1461" w:type="dxa"/>
          </w:tcPr>
          <w:p w14:paraId="574D86C7" w14:textId="77777777" w:rsidR="00984011" w:rsidRDefault="00984011" w:rsidP="00A76F6E">
            <w:pPr>
              <w:autoSpaceDE w:val="0"/>
              <w:spacing w:line="100" w:lineRule="atLeast"/>
              <w:rPr>
                <w:rFonts w:ascii="Monospace" w:eastAsia="Monospace" w:hAnsi="Monospace" w:cs="Monospace"/>
                <w:lang w:val="de-DE"/>
              </w:rPr>
            </w:pPr>
          </w:p>
        </w:tc>
        <w:tc>
          <w:tcPr>
            <w:tcW w:w="1648" w:type="dxa"/>
          </w:tcPr>
          <w:p w14:paraId="54386DC3" w14:textId="77777777" w:rsidR="00984011" w:rsidRDefault="00984011" w:rsidP="00A76F6E">
            <w:pPr>
              <w:autoSpaceDE w:val="0"/>
              <w:spacing w:line="100" w:lineRule="atLeast"/>
              <w:rPr>
                <w:rFonts w:ascii="Monospace" w:eastAsia="Monospace" w:hAnsi="Monospace" w:cs="Monospace"/>
                <w:lang w:val="de-DE"/>
              </w:rPr>
            </w:pPr>
          </w:p>
        </w:tc>
        <w:tc>
          <w:tcPr>
            <w:tcW w:w="1647" w:type="dxa"/>
          </w:tcPr>
          <w:p w14:paraId="13D7BA25" w14:textId="77777777" w:rsidR="00984011" w:rsidRDefault="00984011" w:rsidP="00A76F6E">
            <w:pPr>
              <w:autoSpaceDE w:val="0"/>
              <w:spacing w:line="100" w:lineRule="atLeast"/>
              <w:rPr>
                <w:rFonts w:ascii="Monospace" w:eastAsia="Monospace" w:hAnsi="Monospace" w:cs="Monospace"/>
                <w:lang w:val="de-DE"/>
              </w:rPr>
            </w:pPr>
          </w:p>
        </w:tc>
        <w:tc>
          <w:tcPr>
            <w:tcW w:w="1470" w:type="dxa"/>
          </w:tcPr>
          <w:p w14:paraId="560CCAEC" w14:textId="77777777" w:rsidR="00984011" w:rsidRDefault="00984011" w:rsidP="00A76F6E">
            <w:pPr>
              <w:autoSpaceDE w:val="0"/>
              <w:spacing w:line="100" w:lineRule="atLeast"/>
              <w:rPr>
                <w:rFonts w:ascii="Monospace" w:eastAsia="Monospace" w:hAnsi="Monospace" w:cs="Monospace"/>
                <w:lang w:val="de-DE"/>
              </w:rPr>
            </w:pPr>
          </w:p>
        </w:tc>
        <w:tc>
          <w:tcPr>
            <w:tcW w:w="1319" w:type="dxa"/>
          </w:tcPr>
          <w:p w14:paraId="43D1A364" w14:textId="77777777" w:rsidR="00984011" w:rsidRDefault="00984011" w:rsidP="00A76F6E">
            <w:pPr>
              <w:autoSpaceDE w:val="0"/>
              <w:spacing w:line="100" w:lineRule="atLeast"/>
              <w:rPr>
                <w:rFonts w:ascii="Monospace" w:eastAsia="Monospace" w:hAnsi="Monospace" w:cs="Monospace"/>
                <w:lang w:val="de-DE"/>
              </w:rPr>
            </w:pPr>
          </w:p>
        </w:tc>
        <w:tc>
          <w:tcPr>
            <w:tcW w:w="1180" w:type="dxa"/>
          </w:tcPr>
          <w:p w14:paraId="5C75FD22"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0 times</w:t>
            </w:r>
          </w:p>
          <w:p w14:paraId="357CD7F8"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2 /3</w:t>
            </w:r>
          </w:p>
        </w:tc>
      </w:tr>
      <w:tr w:rsidR="00984011" w14:paraId="5B1170EC" w14:textId="77777777" w:rsidTr="00A76F6E">
        <w:tc>
          <w:tcPr>
            <w:tcW w:w="1999" w:type="dxa"/>
          </w:tcPr>
          <w:p w14:paraId="7B6B0A0B" w14:textId="77777777" w:rsidR="00984011" w:rsidRDefault="00984011" w:rsidP="00A76F6E">
            <w:pPr>
              <w:autoSpaceDE w:val="0"/>
              <w:spacing w:line="100" w:lineRule="atLeast"/>
              <w:rPr>
                <w:rFonts w:ascii="Monospace" w:eastAsia="Monospace" w:hAnsi="Monospace" w:cs="Monospace"/>
                <w:color w:val="0000C0"/>
                <w:lang w:val="de-DE"/>
              </w:rPr>
            </w:pPr>
            <w:r>
              <w:rPr>
                <w:rFonts w:ascii="Monospace" w:eastAsia="Monospace" w:hAnsi="Monospace" w:cs="Monospace"/>
                <w:color w:val="0000C0"/>
                <w:lang w:val="de-DE"/>
              </w:rPr>
              <w:t>One  {1}</w:t>
            </w:r>
          </w:p>
        </w:tc>
        <w:tc>
          <w:tcPr>
            <w:tcW w:w="1461" w:type="dxa"/>
          </w:tcPr>
          <w:p w14:paraId="546D52D6" w14:textId="77777777" w:rsidR="00984011" w:rsidRDefault="00984011" w:rsidP="00A76F6E">
            <w:pPr>
              <w:autoSpaceDE w:val="0"/>
              <w:spacing w:line="100" w:lineRule="atLeast"/>
              <w:rPr>
                <w:rFonts w:ascii="Monospace" w:eastAsia="Monospace" w:hAnsi="Monospace" w:cs="Monospace"/>
                <w:lang w:val="de-DE"/>
              </w:rPr>
            </w:pPr>
          </w:p>
        </w:tc>
        <w:tc>
          <w:tcPr>
            <w:tcW w:w="1648" w:type="dxa"/>
          </w:tcPr>
          <w:p w14:paraId="010FCBEA" w14:textId="77777777" w:rsidR="00984011" w:rsidRDefault="00984011" w:rsidP="00A76F6E">
            <w:pPr>
              <w:autoSpaceDE w:val="0"/>
              <w:spacing w:line="100" w:lineRule="atLeast"/>
              <w:rPr>
                <w:rFonts w:ascii="Monospace" w:eastAsia="Monospace" w:hAnsi="Monospace" w:cs="Monospace"/>
                <w:lang w:val="de-DE"/>
              </w:rPr>
            </w:pPr>
          </w:p>
        </w:tc>
        <w:tc>
          <w:tcPr>
            <w:tcW w:w="1647" w:type="dxa"/>
          </w:tcPr>
          <w:p w14:paraId="560E8043" w14:textId="77777777" w:rsidR="00984011" w:rsidRDefault="00984011" w:rsidP="00A76F6E">
            <w:pPr>
              <w:autoSpaceDE w:val="0"/>
              <w:spacing w:line="100" w:lineRule="atLeast"/>
              <w:rPr>
                <w:rFonts w:ascii="Monospace" w:eastAsia="Monospace" w:hAnsi="Monospace" w:cs="Monospace"/>
                <w:lang w:val="de-DE"/>
              </w:rPr>
            </w:pPr>
          </w:p>
        </w:tc>
        <w:tc>
          <w:tcPr>
            <w:tcW w:w="1470" w:type="dxa"/>
          </w:tcPr>
          <w:p w14:paraId="055B6349" w14:textId="77777777" w:rsidR="00984011" w:rsidRDefault="00984011" w:rsidP="00A76F6E">
            <w:pPr>
              <w:autoSpaceDE w:val="0"/>
              <w:spacing w:line="100" w:lineRule="atLeast"/>
              <w:rPr>
                <w:rFonts w:ascii="Monospace" w:eastAsia="Monospace" w:hAnsi="Monospace" w:cs="Monospace"/>
                <w:lang w:val="de-DE"/>
              </w:rPr>
            </w:pPr>
          </w:p>
        </w:tc>
        <w:tc>
          <w:tcPr>
            <w:tcW w:w="1319" w:type="dxa"/>
          </w:tcPr>
          <w:p w14:paraId="1DFC9767" w14:textId="77777777" w:rsidR="00984011" w:rsidRDefault="00984011" w:rsidP="00A76F6E">
            <w:pPr>
              <w:autoSpaceDE w:val="0"/>
              <w:spacing w:line="100" w:lineRule="atLeast"/>
              <w:rPr>
                <w:rFonts w:ascii="Monospace" w:eastAsia="Monospace" w:hAnsi="Monospace" w:cs="Monospace"/>
                <w:lang w:val="de-DE"/>
              </w:rPr>
            </w:pPr>
          </w:p>
        </w:tc>
        <w:tc>
          <w:tcPr>
            <w:tcW w:w="1180" w:type="dxa"/>
          </w:tcPr>
          <w:p w14:paraId="7E490083"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1 time</w:t>
            </w:r>
          </w:p>
          <w:p w14:paraId="51A5A756" w14:textId="77777777" w:rsidR="00984011" w:rsidRDefault="00984011" w:rsidP="00A76F6E">
            <w:pPr>
              <w:autoSpaceDE w:val="0"/>
              <w:spacing w:line="100" w:lineRule="atLeast"/>
              <w:rPr>
                <w:rFonts w:ascii="Monospace" w:eastAsia="Monospace" w:hAnsi="Monospace" w:cs="Monospace"/>
                <w:lang w:val="de-DE"/>
              </w:rPr>
            </w:pPr>
            <w:r>
              <w:rPr>
                <w:rFonts w:ascii="Monospace" w:eastAsia="Monospace" w:hAnsi="Monospace" w:cs="Monospace"/>
                <w:lang w:val="de-DE"/>
              </w:rPr>
              <w:t>3/3</w:t>
            </w:r>
          </w:p>
        </w:tc>
      </w:tr>
      <w:tr w:rsidR="00984011" w14:paraId="7827CBED" w14:textId="77777777" w:rsidTr="00A76F6E">
        <w:tc>
          <w:tcPr>
            <w:tcW w:w="1999" w:type="dxa"/>
          </w:tcPr>
          <w:p w14:paraId="4725F00A" w14:textId="77777777" w:rsidR="00984011" w:rsidRDefault="00984011" w:rsidP="00A76F6E">
            <w:pPr>
              <w:autoSpaceDE w:val="0"/>
              <w:spacing w:line="100" w:lineRule="atLeast"/>
              <w:rPr>
                <w:rFonts w:ascii="Monospace" w:eastAsia="Monospace" w:hAnsi="Monospace" w:cs="Monospace"/>
                <w:color w:val="0000C0"/>
                <w:lang w:val="de-DE"/>
              </w:rPr>
            </w:pPr>
          </w:p>
        </w:tc>
        <w:tc>
          <w:tcPr>
            <w:tcW w:w="1461" w:type="dxa"/>
          </w:tcPr>
          <w:p w14:paraId="15769577" w14:textId="77777777" w:rsidR="00984011" w:rsidRDefault="00984011" w:rsidP="00A76F6E">
            <w:pPr>
              <w:autoSpaceDE w:val="0"/>
              <w:spacing w:line="100" w:lineRule="atLeast"/>
              <w:rPr>
                <w:rFonts w:ascii="Monospace" w:eastAsia="Monospace" w:hAnsi="Monospace" w:cs="Monospace"/>
                <w:lang w:val="de-DE"/>
              </w:rPr>
            </w:pPr>
          </w:p>
        </w:tc>
        <w:tc>
          <w:tcPr>
            <w:tcW w:w="1648" w:type="dxa"/>
          </w:tcPr>
          <w:p w14:paraId="0150A3F1" w14:textId="77777777" w:rsidR="00984011" w:rsidRDefault="00984011" w:rsidP="00A76F6E">
            <w:pPr>
              <w:autoSpaceDE w:val="0"/>
              <w:spacing w:line="100" w:lineRule="atLeast"/>
              <w:rPr>
                <w:rFonts w:ascii="Monospace" w:eastAsia="Monospace" w:hAnsi="Monospace" w:cs="Monospace"/>
                <w:lang w:val="de-DE"/>
              </w:rPr>
            </w:pPr>
          </w:p>
        </w:tc>
        <w:tc>
          <w:tcPr>
            <w:tcW w:w="1647" w:type="dxa"/>
          </w:tcPr>
          <w:p w14:paraId="0DAE0063" w14:textId="77777777" w:rsidR="00984011" w:rsidRDefault="00984011" w:rsidP="00A76F6E">
            <w:pPr>
              <w:autoSpaceDE w:val="0"/>
              <w:spacing w:line="100" w:lineRule="atLeast"/>
              <w:rPr>
                <w:rFonts w:ascii="Monospace" w:eastAsia="Monospace" w:hAnsi="Monospace" w:cs="Monospace"/>
                <w:lang w:val="de-DE"/>
              </w:rPr>
            </w:pPr>
          </w:p>
        </w:tc>
        <w:tc>
          <w:tcPr>
            <w:tcW w:w="1470" w:type="dxa"/>
          </w:tcPr>
          <w:p w14:paraId="67519368" w14:textId="77777777" w:rsidR="00984011" w:rsidRDefault="00984011" w:rsidP="00A76F6E">
            <w:pPr>
              <w:autoSpaceDE w:val="0"/>
              <w:spacing w:line="100" w:lineRule="atLeast"/>
              <w:rPr>
                <w:rFonts w:ascii="Monospace" w:eastAsia="Monospace" w:hAnsi="Monospace" w:cs="Monospace"/>
                <w:lang w:val="de-DE"/>
              </w:rPr>
            </w:pPr>
          </w:p>
        </w:tc>
        <w:tc>
          <w:tcPr>
            <w:tcW w:w="1319" w:type="dxa"/>
          </w:tcPr>
          <w:p w14:paraId="3F90E006" w14:textId="77777777" w:rsidR="00984011" w:rsidRDefault="00984011" w:rsidP="00A76F6E">
            <w:pPr>
              <w:autoSpaceDE w:val="0"/>
              <w:spacing w:line="100" w:lineRule="atLeast"/>
              <w:rPr>
                <w:rFonts w:ascii="Monospace" w:eastAsia="Monospace" w:hAnsi="Monospace" w:cs="Monospace"/>
                <w:lang w:val="de-DE"/>
              </w:rPr>
            </w:pPr>
          </w:p>
        </w:tc>
        <w:tc>
          <w:tcPr>
            <w:tcW w:w="1180" w:type="dxa"/>
          </w:tcPr>
          <w:p w14:paraId="33EF233E" w14:textId="77777777" w:rsidR="00984011" w:rsidRDefault="00984011" w:rsidP="00A76F6E">
            <w:pPr>
              <w:autoSpaceDE w:val="0"/>
              <w:spacing w:line="100" w:lineRule="atLeast"/>
              <w:rPr>
                <w:rFonts w:ascii="Monospace" w:eastAsia="Monospace" w:hAnsi="Monospace" w:cs="Monospace"/>
                <w:lang w:val="de-DE"/>
              </w:rPr>
            </w:pPr>
          </w:p>
        </w:tc>
      </w:tr>
    </w:tbl>
    <w:p w14:paraId="29C72B1A" w14:textId="77777777" w:rsidR="00984011" w:rsidRDefault="00984011" w:rsidP="00984011">
      <w:pPr>
        <w:autoSpaceDE w:val="0"/>
        <w:spacing w:line="100" w:lineRule="atLeast"/>
        <w:rPr>
          <w:rFonts w:ascii="Monospace" w:eastAsia="Monospace" w:hAnsi="Monospace" w:cs="Monospace"/>
          <w:sz w:val="20"/>
          <w:szCs w:val="20"/>
          <w:lang w:val="de-DE"/>
        </w:rPr>
      </w:pPr>
    </w:p>
    <w:p w14:paraId="58CD3C6A" w14:textId="0C31D48E" w:rsidR="00984011" w:rsidRDefault="00984011" w:rsidP="00984011">
      <w:pPr>
        <w:autoSpaceDE w:val="0"/>
        <w:spacing w:line="100" w:lineRule="atLeast"/>
        <w:rPr>
          <w:rFonts w:ascii="Monospace" w:eastAsia="Monospace" w:hAnsi="Monospace" w:cs="Monospace"/>
          <w:sz w:val="20"/>
          <w:szCs w:val="20"/>
          <w:lang w:val="de-DE"/>
        </w:rPr>
      </w:pPr>
      <w:r>
        <w:rPr>
          <w:rFonts w:ascii="Monospace" w:eastAsia="Monospace" w:hAnsi="Monospace" w:cs="Monospace"/>
          <w:sz w:val="20"/>
          <w:szCs w:val="20"/>
          <w:lang w:val="de-DE"/>
        </w:rPr>
        <w:t>Best test suite (for node and edge coverage) : mixed , out_of_size</w:t>
      </w:r>
    </w:p>
    <w:p w14:paraId="20E4AD62" w14:textId="445B56EC" w:rsidR="00984011" w:rsidRDefault="00984011" w:rsidP="00984011">
      <w:pPr>
        <w:autoSpaceDE w:val="0"/>
        <w:spacing w:line="100" w:lineRule="atLeast"/>
        <w:rPr>
          <w:rFonts w:ascii="Monospace" w:eastAsia="Monospace" w:hAnsi="Monospace" w:cs="Monospace"/>
          <w:sz w:val="20"/>
          <w:szCs w:val="20"/>
          <w:lang w:val="de-DE"/>
        </w:rPr>
      </w:pPr>
      <w:r>
        <w:rPr>
          <w:rFonts w:ascii="Monospace" w:eastAsia="Monospace" w:hAnsi="Monospace" w:cs="Monospace"/>
          <w:sz w:val="20"/>
          <w:szCs w:val="20"/>
          <w:lang w:val="de-DE"/>
        </w:rPr>
        <w:t xml:space="preserve">Best test suite (node end loop coverage: </w:t>
      </w:r>
      <w:r>
        <w:rPr>
          <w:rFonts w:ascii="Monospace" w:eastAsia="Monospace" w:hAnsi="Monospace" w:cs="Monospace"/>
          <w:sz w:val="20"/>
          <w:szCs w:val="20"/>
          <w:lang w:val="de-DE"/>
        </w:rPr>
        <w:t>mixed , out_of_size</w:t>
      </w:r>
      <w:r>
        <w:rPr>
          <w:rFonts w:ascii="Monospace" w:eastAsia="Monospace" w:hAnsi="Monospace" w:cs="Monospace"/>
          <w:sz w:val="20"/>
          <w:szCs w:val="20"/>
          <w:lang w:val="de-DE"/>
        </w:rPr>
        <w:t>, empty, One</w:t>
      </w:r>
    </w:p>
    <w:p w14:paraId="6EB41011" w14:textId="7FDC4657" w:rsidR="00984011" w:rsidRDefault="00984011" w:rsidP="00984011">
      <w:pPr>
        <w:autoSpaceDE w:val="0"/>
        <w:spacing w:line="100" w:lineRule="atLeast"/>
        <w:rPr>
          <w:rFonts w:ascii="Monospace" w:eastAsia="Monospace" w:hAnsi="Monospace" w:cs="Monospace"/>
          <w:sz w:val="20"/>
          <w:szCs w:val="20"/>
          <w:lang w:val="de-DE"/>
        </w:rPr>
      </w:pPr>
    </w:p>
    <w:p w14:paraId="1B275E00" w14:textId="37D547D7" w:rsidR="00EB2E62" w:rsidRPr="00984011" w:rsidRDefault="00984011">
      <w:pPr>
        <w:rPr>
          <w:lang w:val="de-DE"/>
        </w:rPr>
      </w:pPr>
      <w:r>
        <w:rPr>
          <w:lang w:val="de-DE"/>
        </w:rPr>
        <w:t>Best tes</w:t>
      </w:r>
    </w:p>
    <w:p w14:paraId="504DDB59" w14:textId="77777777" w:rsidR="00F6445F" w:rsidRDefault="00F6445F" w:rsidP="00F6445F">
      <w:pPr>
        <w:rPr>
          <w:lang w:val="en-US"/>
        </w:rPr>
      </w:pPr>
    </w:p>
    <w:p w14:paraId="55E4CBC2" w14:textId="77777777" w:rsidR="00EB2E62" w:rsidRPr="00FD4853" w:rsidRDefault="00EB2E62" w:rsidP="00EB2E62">
      <w:pPr>
        <w:rPr>
          <w:rFonts w:ascii="Fe" w:hAnsi="Fe" w:cs="Fe"/>
          <w:b/>
          <w:sz w:val="32"/>
          <w:szCs w:val="32"/>
          <w:lang w:val="en-US"/>
        </w:rPr>
      </w:pPr>
      <w:r>
        <w:rPr>
          <w:rFonts w:ascii="Fe" w:hAnsi="Fe" w:cs="Fe"/>
          <w:b/>
          <w:sz w:val="32"/>
          <w:szCs w:val="32"/>
          <w:lang w:val="en-US"/>
        </w:rPr>
        <w:t xml:space="preserve">Ex 2 Convert Int </w:t>
      </w:r>
    </w:p>
    <w:p w14:paraId="4569B6EE" w14:textId="77777777" w:rsidR="00EB2E62" w:rsidRPr="00EB2E62" w:rsidRDefault="00EB2E62" w:rsidP="00EB2E62">
      <w:pPr>
        <w:autoSpaceDE w:val="0"/>
        <w:rPr>
          <w:rFonts w:ascii="Fe" w:hAnsi="Fe" w:cs="Fe"/>
          <w:lang w:val="en-US"/>
        </w:rPr>
      </w:pPr>
      <w:r w:rsidRPr="00EB2E62">
        <w:rPr>
          <w:rFonts w:ascii="Fe" w:hAnsi="Fe" w:cs="Fe"/>
          <w:lang w:val="en-US"/>
        </w:rPr>
        <w:t>A function converts a sequence of chars in an integer number. The sequence can start with a ‘-‘ (negative number). If the sequence is shorter than 6 chars, it is  filled w</w:t>
      </w:r>
      <w:r>
        <w:rPr>
          <w:rFonts w:ascii="Fe" w:hAnsi="Fe" w:cs="Fe"/>
          <w:lang w:val="en-US"/>
        </w:rPr>
        <w:t xml:space="preserve">ith blanks (to the left side). </w:t>
      </w:r>
      <w:r w:rsidRPr="00EB2E62">
        <w:rPr>
          <w:rFonts w:ascii="Fe" w:hAnsi="Fe" w:cs="Fe"/>
          <w:lang w:val="en-US"/>
        </w:rPr>
        <w:t xml:space="preserve">The integer number must be in the range </w:t>
      </w:r>
      <w:r w:rsidRPr="00EB2E62">
        <w:rPr>
          <w:rFonts w:ascii="Fe" w:hAnsi="Fe" w:cs="Fe"/>
          <w:color w:val="000000"/>
          <w:lang w:val="en-US"/>
        </w:rPr>
        <w:t>minint = -32768  to maxint = 32767.</w:t>
      </w:r>
      <w:r w:rsidRPr="00EB2E62">
        <w:rPr>
          <w:rFonts w:ascii="Fe" w:hAnsi="Fe" w:cs="Fe"/>
          <w:lang w:val="en-US"/>
        </w:rPr>
        <w:t>The function signals an error if the seq</w:t>
      </w:r>
      <w:r>
        <w:rPr>
          <w:rFonts w:ascii="Fe" w:hAnsi="Fe" w:cs="Fe"/>
          <w:lang w:val="en-US"/>
        </w:rPr>
        <w:t xml:space="preserve">uence of chars is not allowed. </w:t>
      </w:r>
    </w:p>
    <w:p w14:paraId="039BA00E" w14:textId="77777777" w:rsidR="00EB2E62" w:rsidRPr="00EB2E62" w:rsidRDefault="00EB2E62" w:rsidP="00EB2E62">
      <w:pPr>
        <w:autoSpaceDE w:val="0"/>
        <w:rPr>
          <w:rFonts w:ascii="Fe" w:hAnsi="Fe" w:cs="Fe"/>
          <w:lang w:val="en-US"/>
        </w:rPr>
      </w:pPr>
    </w:p>
    <w:p w14:paraId="0457F987" w14:textId="77777777" w:rsidR="00EB2E62" w:rsidRDefault="00EB2E62" w:rsidP="00EB2E62">
      <w:pPr>
        <w:widowControl w:val="0"/>
        <w:numPr>
          <w:ilvl w:val="0"/>
          <w:numId w:val="7"/>
        </w:numPr>
        <w:tabs>
          <w:tab w:val="left" w:pos="2160"/>
        </w:tabs>
        <w:suppressAutoHyphens/>
        <w:autoSpaceDE w:val="0"/>
        <w:spacing w:after="0" w:line="240" w:lineRule="auto"/>
        <w:rPr>
          <w:rFonts w:ascii="Courier New" w:hAnsi="Courier New" w:cs="Courier New"/>
          <w:color w:val="000000"/>
          <w:shd w:val="clear" w:color="auto" w:fill="FFFFFF"/>
        </w:rPr>
      </w:pPr>
      <w:r>
        <w:rPr>
          <w:rFonts w:ascii="Courier New" w:hAnsi="Courier New" w:cs="Courier New"/>
          <w:b/>
          <w:bCs/>
          <w:color w:val="7F0055"/>
          <w:shd w:val="clear" w:color="auto" w:fill="FFFFFF"/>
        </w:rPr>
        <w:t>public</w:t>
      </w:r>
      <w:r>
        <w:rPr>
          <w:rFonts w:ascii="Courier New" w:hAnsi="Courier New" w:cs="Courier New"/>
          <w:shd w:val="clear" w:color="auto" w:fill="FFFFFF"/>
        </w:rPr>
        <w:t xml:space="preserve"> </w:t>
      </w:r>
      <w:r>
        <w:rPr>
          <w:rFonts w:ascii="Courier New" w:hAnsi="Courier New" w:cs="Courier New"/>
          <w:b/>
          <w:bCs/>
          <w:color w:val="7F0055"/>
          <w:shd w:val="clear" w:color="auto" w:fill="FFFFFF"/>
        </w:rPr>
        <w:t>class</w:t>
      </w:r>
      <w:r>
        <w:rPr>
          <w:rFonts w:ascii="Courier New" w:hAnsi="Courier New" w:cs="Courier New"/>
          <w:shd w:val="clear" w:color="auto" w:fill="FFFFFF"/>
        </w:rPr>
        <w:t xml:space="preserve"> </w:t>
      </w:r>
      <w:r>
        <w:rPr>
          <w:rFonts w:ascii="Courier New" w:hAnsi="Courier New" w:cs="Courier New"/>
          <w:color w:val="000000"/>
          <w:shd w:val="clear" w:color="auto" w:fill="FFFFFF"/>
        </w:rPr>
        <w:t>ConvertInt</w:t>
      </w:r>
      <w:r>
        <w:rPr>
          <w:rFonts w:ascii="Courier New" w:hAnsi="Courier New" w:cs="Courier New"/>
          <w:shd w:val="clear" w:color="auto" w:fill="FFFFFF"/>
        </w:rPr>
        <w:t xml:space="preserve"> </w:t>
      </w:r>
      <w:r>
        <w:rPr>
          <w:rFonts w:ascii="Courier New" w:hAnsi="Courier New" w:cs="Courier New"/>
          <w:color w:val="000000"/>
          <w:shd w:val="clear" w:color="auto" w:fill="FFFFFF"/>
        </w:rPr>
        <w:t>{</w:t>
      </w:r>
    </w:p>
    <w:p w14:paraId="3E0C6B9D" w14:textId="77777777" w:rsidR="00EB2E62" w:rsidRPr="00EB2E62" w:rsidRDefault="00EB2E62" w:rsidP="00EB2E62">
      <w:pPr>
        <w:widowControl w:val="0"/>
        <w:numPr>
          <w:ilvl w:val="0"/>
          <w:numId w:val="7"/>
        </w:numPr>
        <w:tabs>
          <w:tab w:val="left" w:pos="2160"/>
        </w:tabs>
        <w:suppressAutoHyphens/>
        <w:autoSpaceDE w:val="0"/>
        <w:spacing w:after="0" w:line="240" w:lineRule="auto"/>
        <w:rPr>
          <w:rFonts w:ascii="Courier New" w:hAnsi="Courier New" w:cs="Courier New"/>
          <w:color w:val="000000"/>
          <w:shd w:val="clear" w:color="auto" w:fill="FFFFFF"/>
          <w:lang w:val="en-US"/>
        </w:rPr>
      </w:pPr>
      <w:r w:rsidRPr="00EB2E62">
        <w:rPr>
          <w:rFonts w:ascii="Courier New" w:hAnsi="Courier New" w:cs="Courier New"/>
          <w:shd w:val="clear" w:color="auto" w:fill="FFFFFF"/>
          <w:lang w:val="en-US"/>
        </w:rPr>
        <w:t xml:space="preserve">     </w:t>
      </w:r>
      <w:r w:rsidRPr="00EB2E62">
        <w:rPr>
          <w:rFonts w:ascii="Courier New" w:hAnsi="Courier New" w:cs="Courier New"/>
          <w:b/>
          <w:bCs/>
          <w:color w:val="7F0055"/>
          <w:shd w:val="clear" w:color="auto" w:fill="FFFFFF"/>
          <w:lang w:val="en-US"/>
        </w:rPr>
        <w:t>public</w:t>
      </w:r>
      <w:r w:rsidRPr="00EB2E62">
        <w:rPr>
          <w:rFonts w:ascii="Courier New" w:hAnsi="Courier New" w:cs="Courier New"/>
          <w:shd w:val="clear" w:color="auto" w:fill="FFFFFF"/>
          <w:lang w:val="en-US"/>
        </w:rPr>
        <w:t xml:space="preserve"> </w:t>
      </w:r>
      <w:r w:rsidRPr="00EB2E62">
        <w:rPr>
          <w:rFonts w:ascii="Courier New" w:hAnsi="Courier New" w:cs="Courier New"/>
          <w:b/>
          <w:bCs/>
          <w:color w:val="7F0055"/>
          <w:shd w:val="clear" w:color="auto" w:fill="FFFFFF"/>
          <w:lang w:val="en-US"/>
        </w:rPr>
        <w:t>int</w:t>
      </w:r>
      <w:r w:rsidRPr="00EB2E62">
        <w:rPr>
          <w:rFonts w:ascii="Courier New" w:hAnsi="Courier New" w:cs="Courier New"/>
          <w:shd w:val="clear" w:color="auto" w:fill="FFFFFF"/>
          <w:lang w:val="en-US"/>
        </w:rPr>
        <w:t xml:space="preserve"> </w:t>
      </w:r>
      <w:r w:rsidRPr="00EB2E62">
        <w:rPr>
          <w:rFonts w:ascii="Courier New" w:hAnsi="Courier New" w:cs="Courier New"/>
          <w:color w:val="000000"/>
          <w:shd w:val="clear" w:color="auto" w:fill="FFFFFF"/>
          <w:lang w:val="en-US"/>
        </w:rPr>
        <w:t>convert(</w:t>
      </w:r>
      <w:r w:rsidRPr="00EB2E62">
        <w:rPr>
          <w:rFonts w:ascii="Courier New" w:hAnsi="Courier New" w:cs="Courier New"/>
          <w:b/>
          <w:bCs/>
          <w:color w:val="7F0055"/>
          <w:shd w:val="clear" w:color="auto" w:fill="FFFFFF"/>
          <w:lang w:val="en-US"/>
        </w:rPr>
        <w:t>char</w:t>
      </w:r>
      <w:r w:rsidRPr="00EB2E62">
        <w:rPr>
          <w:rFonts w:ascii="Courier New" w:hAnsi="Courier New" w:cs="Courier New"/>
          <w:color w:val="000000"/>
          <w:shd w:val="clear" w:color="auto" w:fill="FFFFFF"/>
          <w:lang w:val="en-US"/>
        </w:rPr>
        <w:t>[]</w:t>
      </w:r>
      <w:r w:rsidRPr="00EB2E62">
        <w:rPr>
          <w:rFonts w:ascii="Courier New" w:hAnsi="Courier New" w:cs="Courier New"/>
          <w:shd w:val="clear" w:color="auto" w:fill="FFFFFF"/>
          <w:lang w:val="en-US"/>
        </w:rPr>
        <w:t xml:space="preserve"> </w:t>
      </w:r>
      <w:r w:rsidRPr="00EB2E62">
        <w:rPr>
          <w:rFonts w:ascii="Courier New" w:hAnsi="Courier New" w:cs="Courier New"/>
          <w:color w:val="000000"/>
          <w:shd w:val="clear" w:color="auto" w:fill="FFFFFF"/>
          <w:lang w:val="en-US"/>
        </w:rPr>
        <w:t>str)</w:t>
      </w:r>
      <w:r w:rsidRPr="00EB2E62">
        <w:rPr>
          <w:rFonts w:ascii="Courier New" w:hAnsi="Courier New" w:cs="Courier New"/>
          <w:shd w:val="clear" w:color="auto" w:fill="FFFFFF"/>
          <w:lang w:val="en-US"/>
        </w:rPr>
        <w:t xml:space="preserve"> </w:t>
      </w:r>
      <w:r w:rsidRPr="00EB2E62">
        <w:rPr>
          <w:rFonts w:ascii="Courier New" w:hAnsi="Courier New" w:cs="Courier New"/>
          <w:b/>
          <w:bCs/>
          <w:color w:val="7F0055"/>
          <w:shd w:val="clear" w:color="auto" w:fill="FFFFFF"/>
          <w:lang w:val="en-US"/>
        </w:rPr>
        <w:t>throws</w:t>
      </w:r>
      <w:r w:rsidRPr="00EB2E62">
        <w:rPr>
          <w:rFonts w:ascii="Courier New" w:hAnsi="Courier New" w:cs="Courier New"/>
          <w:shd w:val="clear" w:color="auto" w:fill="FFFFFF"/>
          <w:lang w:val="en-US"/>
        </w:rPr>
        <w:t xml:space="preserve"> </w:t>
      </w:r>
      <w:r w:rsidRPr="00EB2E62">
        <w:rPr>
          <w:rFonts w:ascii="Courier New" w:hAnsi="Courier New" w:cs="Courier New"/>
          <w:color w:val="000000"/>
          <w:shd w:val="clear" w:color="auto" w:fill="FFFFFF"/>
          <w:lang w:val="en-US"/>
        </w:rPr>
        <w:t>Exception{</w:t>
      </w:r>
    </w:p>
    <w:p w14:paraId="7D892905" w14:textId="77777777" w:rsidR="00EB2E62" w:rsidRDefault="00EB2E62" w:rsidP="00EB2E62">
      <w:pPr>
        <w:widowControl w:val="0"/>
        <w:numPr>
          <w:ilvl w:val="0"/>
          <w:numId w:val="7"/>
        </w:numPr>
        <w:tabs>
          <w:tab w:val="left" w:pos="2160"/>
        </w:tabs>
        <w:suppressAutoHyphens/>
        <w:autoSpaceDE w:val="0"/>
        <w:spacing w:after="0" w:line="240" w:lineRule="auto"/>
        <w:rPr>
          <w:rFonts w:ascii="Courier New" w:hAnsi="Courier New" w:cs="Courier New"/>
          <w:shd w:val="clear" w:color="auto" w:fill="FFFFFF"/>
        </w:rPr>
      </w:pPr>
      <w:r w:rsidRPr="00EB2E62">
        <w:rPr>
          <w:rFonts w:ascii="Courier New" w:hAnsi="Courier New" w:cs="Courier New"/>
          <w:shd w:val="clear" w:color="auto" w:fill="FFFFFF"/>
          <w:lang w:val="en-US"/>
        </w:rPr>
        <w:t xml:space="preserve">     </w:t>
      </w:r>
      <w:r w:rsidRPr="00EB2E62">
        <w:rPr>
          <w:rFonts w:ascii="Courier New" w:hAnsi="Courier New" w:cs="Courier New"/>
          <w:shd w:val="clear" w:color="auto" w:fill="FFFFFF"/>
          <w:lang w:val="en-US"/>
        </w:rPr>
        <w:tab/>
      </w:r>
      <w:r>
        <w:rPr>
          <w:rFonts w:ascii="Courier New" w:hAnsi="Courier New" w:cs="Courier New"/>
          <w:b/>
          <w:bCs/>
          <w:color w:val="7F0055"/>
          <w:shd w:val="clear" w:color="auto" w:fill="FFFFFF"/>
        </w:rPr>
        <w:t>if</w:t>
      </w:r>
      <w:r>
        <w:rPr>
          <w:rFonts w:ascii="Courier New" w:hAnsi="Courier New" w:cs="Courier New"/>
          <w:shd w:val="clear" w:color="auto" w:fill="FFFFFF"/>
        </w:rPr>
        <w:t xml:space="preserve"> </w:t>
      </w:r>
      <w:r>
        <w:rPr>
          <w:rFonts w:ascii="Courier New" w:hAnsi="Courier New" w:cs="Courier New"/>
          <w:color w:val="000000"/>
          <w:shd w:val="clear" w:color="auto" w:fill="FFFFFF"/>
        </w:rPr>
        <w:t>(str.length</w:t>
      </w:r>
      <w:r>
        <w:rPr>
          <w:rFonts w:ascii="Courier New" w:hAnsi="Courier New" w:cs="Courier New"/>
          <w:shd w:val="clear" w:color="auto" w:fill="FFFFFF"/>
        </w:rPr>
        <w:t xml:space="preserve"> </w:t>
      </w:r>
      <w:r>
        <w:rPr>
          <w:rFonts w:ascii="Courier New" w:hAnsi="Courier New" w:cs="Courier New"/>
          <w:color w:val="000000"/>
          <w:shd w:val="clear" w:color="auto" w:fill="FFFFFF"/>
        </w:rPr>
        <w:t>&gt;</w:t>
      </w:r>
      <w:r>
        <w:rPr>
          <w:rFonts w:ascii="Courier New" w:hAnsi="Courier New" w:cs="Courier New"/>
          <w:shd w:val="clear" w:color="auto" w:fill="FFFFFF"/>
        </w:rPr>
        <w:t xml:space="preserve"> </w:t>
      </w:r>
      <w:r>
        <w:rPr>
          <w:rFonts w:ascii="Courier New" w:hAnsi="Courier New" w:cs="Courier New"/>
          <w:color w:val="000000"/>
          <w:shd w:val="clear" w:color="auto" w:fill="FFFFFF"/>
        </w:rPr>
        <w:t>6)</w:t>
      </w:r>
      <w:r>
        <w:rPr>
          <w:rFonts w:ascii="Courier New" w:hAnsi="Courier New" w:cs="Courier New"/>
          <w:shd w:val="clear" w:color="auto" w:fill="FFFFFF"/>
        </w:rPr>
        <w:t xml:space="preserve"> </w:t>
      </w:r>
    </w:p>
    <w:p w14:paraId="11F78D7F" w14:textId="77777777" w:rsidR="00EB2E62" w:rsidRDefault="00EB2E62" w:rsidP="00EB2E62">
      <w:pPr>
        <w:widowControl w:val="0"/>
        <w:numPr>
          <w:ilvl w:val="0"/>
          <w:numId w:val="7"/>
        </w:numPr>
        <w:tabs>
          <w:tab w:val="left" w:pos="2160"/>
        </w:tabs>
        <w:suppressAutoHyphens/>
        <w:autoSpaceDE w:val="0"/>
        <w:spacing w:after="0" w:line="240" w:lineRule="auto"/>
        <w:rPr>
          <w:rFonts w:ascii="Courier New" w:hAnsi="Courier New" w:cs="Courier New"/>
          <w:color w:val="000000"/>
          <w:shd w:val="clear" w:color="auto" w:fill="FFFFFF"/>
        </w:rPr>
      </w:pPr>
      <w:r>
        <w:rPr>
          <w:rFonts w:ascii="Courier New" w:hAnsi="Courier New" w:cs="Courier New"/>
          <w:b/>
          <w:bCs/>
          <w:color w:val="7F0055"/>
          <w:shd w:val="clear" w:color="auto" w:fill="FFFFFF"/>
        </w:rPr>
        <w:tab/>
      </w:r>
      <w:r>
        <w:rPr>
          <w:rFonts w:ascii="Courier New" w:hAnsi="Courier New" w:cs="Courier New"/>
          <w:b/>
          <w:bCs/>
          <w:color w:val="7F0055"/>
          <w:shd w:val="clear" w:color="auto" w:fill="FFFFFF"/>
        </w:rPr>
        <w:tab/>
        <w:t>throw</w:t>
      </w:r>
      <w:r>
        <w:rPr>
          <w:rFonts w:ascii="Courier New" w:hAnsi="Courier New" w:cs="Courier New"/>
          <w:shd w:val="clear" w:color="auto" w:fill="FFFFFF"/>
        </w:rPr>
        <w:t xml:space="preserve"> </w:t>
      </w:r>
      <w:r>
        <w:rPr>
          <w:rFonts w:ascii="Courier New" w:hAnsi="Courier New" w:cs="Courier New"/>
          <w:b/>
          <w:bCs/>
          <w:color w:val="7F0055"/>
          <w:shd w:val="clear" w:color="auto" w:fill="FFFFFF"/>
        </w:rPr>
        <w:t>new</w:t>
      </w:r>
      <w:r>
        <w:rPr>
          <w:rFonts w:ascii="Courier New" w:hAnsi="Courier New" w:cs="Courier New"/>
          <w:shd w:val="clear" w:color="auto" w:fill="FFFFFF"/>
        </w:rPr>
        <w:t xml:space="preserve"> </w:t>
      </w:r>
      <w:r>
        <w:rPr>
          <w:rFonts w:ascii="Courier New" w:hAnsi="Courier New" w:cs="Courier New"/>
          <w:color w:val="000000"/>
          <w:shd w:val="clear" w:color="auto" w:fill="FFFFFF"/>
        </w:rPr>
        <w:t>Exception();</w:t>
      </w:r>
    </w:p>
    <w:p w14:paraId="60FBEB2B" w14:textId="77777777" w:rsidR="00EB2E62" w:rsidRPr="00EB2E62" w:rsidRDefault="00EB2E62" w:rsidP="00EB2E62">
      <w:pPr>
        <w:widowControl w:val="0"/>
        <w:numPr>
          <w:ilvl w:val="0"/>
          <w:numId w:val="7"/>
        </w:numPr>
        <w:tabs>
          <w:tab w:val="left" w:pos="2160"/>
        </w:tabs>
        <w:suppressAutoHyphens/>
        <w:autoSpaceDE w:val="0"/>
        <w:spacing w:after="0" w:line="240" w:lineRule="auto"/>
        <w:rPr>
          <w:rFonts w:ascii="Courier New" w:hAnsi="Courier New" w:cs="Courier New"/>
          <w:color w:val="000000"/>
          <w:shd w:val="clear" w:color="auto" w:fill="FFFFFF"/>
          <w:lang w:val="en-US"/>
        </w:rPr>
      </w:pPr>
      <w:r w:rsidRPr="00EB2E62">
        <w:rPr>
          <w:rFonts w:ascii="Courier New" w:hAnsi="Courier New" w:cs="Courier New"/>
          <w:shd w:val="clear" w:color="auto" w:fill="FFFFFF"/>
          <w:lang w:val="en-US"/>
        </w:rPr>
        <w:t xml:space="preserve">     </w:t>
      </w:r>
      <w:r w:rsidRPr="00EB2E62">
        <w:rPr>
          <w:rFonts w:ascii="Courier New" w:hAnsi="Courier New" w:cs="Courier New"/>
          <w:shd w:val="clear" w:color="auto" w:fill="FFFFFF"/>
          <w:lang w:val="en-US"/>
        </w:rPr>
        <w:tab/>
      </w:r>
      <w:r w:rsidRPr="00EB2E62">
        <w:rPr>
          <w:rFonts w:ascii="Courier New" w:hAnsi="Courier New" w:cs="Courier New"/>
          <w:b/>
          <w:bCs/>
          <w:color w:val="7F0055"/>
          <w:shd w:val="clear" w:color="auto" w:fill="FFFFFF"/>
          <w:lang w:val="en-US"/>
        </w:rPr>
        <w:t>int</w:t>
      </w:r>
      <w:r w:rsidRPr="00EB2E62">
        <w:rPr>
          <w:rFonts w:ascii="Courier New" w:hAnsi="Courier New" w:cs="Courier New"/>
          <w:shd w:val="clear" w:color="auto" w:fill="FFFFFF"/>
          <w:lang w:val="en-US"/>
        </w:rPr>
        <w:t xml:space="preserve"> </w:t>
      </w:r>
      <w:r w:rsidRPr="00EB2E62">
        <w:rPr>
          <w:rFonts w:ascii="Courier New" w:hAnsi="Courier New" w:cs="Courier New"/>
          <w:color w:val="000000"/>
          <w:shd w:val="clear" w:color="auto" w:fill="FFFFFF"/>
          <w:lang w:val="en-US"/>
        </w:rPr>
        <w:t>number=0;</w:t>
      </w:r>
      <w:r w:rsidRPr="00EB2E62">
        <w:rPr>
          <w:rFonts w:ascii="Courier New" w:hAnsi="Courier New" w:cs="Courier New"/>
          <w:b/>
          <w:bCs/>
          <w:color w:val="7F0055"/>
          <w:shd w:val="clear" w:color="auto" w:fill="FFFFFF"/>
          <w:lang w:val="en-US"/>
        </w:rPr>
        <w:t>int</w:t>
      </w:r>
      <w:r w:rsidRPr="00EB2E62">
        <w:rPr>
          <w:rFonts w:ascii="Courier New" w:hAnsi="Courier New" w:cs="Courier New"/>
          <w:shd w:val="clear" w:color="auto" w:fill="FFFFFF"/>
          <w:lang w:val="en-US"/>
        </w:rPr>
        <w:t xml:space="preserve"> </w:t>
      </w:r>
      <w:r w:rsidRPr="00EB2E62">
        <w:rPr>
          <w:rFonts w:ascii="Courier New" w:hAnsi="Courier New" w:cs="Courier New"/>
          <w:color w:val="000000"/>
          <w:shd w:val="clear" w:color="auto" w:fill="FFFFFF"/>
          <w:lang w:val="en-US"/>
        </w:rPr>
        <w:t>digit;</w:t>
      </w:r>
      <w:r w:rsidRPr="00EB2E62">
        <w:rPr>
          <w:rFonts w:ascii="Courier New" w:hAnsi="Courier New" w:cs="Courier New"/>
          <w:shd w:val="clear" w:color="auto" w:fill="FFFFFF"/>
          <w:lang w:val="en-US"/>
        </w:rPr>
        <w:t xml:space="preserve"> </w:t>
      </w:r>
      <w:r w:rsidRPr="00EB2E62">
        <w:rPr>
          <w:rFonts w:ascii="Courier New" w:hAnsi="Courier New" w:cs="Courier New"/>
          <w:b/>
          <w:bCs/>
          <w:color w:val="7F0055"/>
          <w:shd w:val="clear" w:color="auto" w:fill="FFFFFF"/>
          <w:lang w:val="en-US"/>
        </w:rPr>
        <w:t>int</w:t>
      </w:r>
      <w:r w:rsidRPr="00EB2E62">
        <w:rPr>
          <w:rFonts w:ascii="Courier New" w:hAnsi="Courier New" w:cs="Courier New"/>
          <w:shd w:val="clear" w:color="auto" w:fill="FFFFFF"/>
          <w:lang w:val="en-US"/>
        </w:rPr>
        <w:t xml:space="preserve"> </w:t>
      </w:r>
      <w:r w:rsidRPr="00EB2E62">
        <w:rPr>
          <w:rFonts w:ascii="Courier New" w:hAnsi="Courier New" w:cs="Courier New"/>
          <w:color w:val="000000"/>
          <w:shd w:val="clear" w:color="auto" w:fill="FFFFFF"/>
          <w:lang w:val="en-US"/>
        </w:rPr>
        <w:t>i=0;</w:t>
      </w:r>
    </w:p>
    <w:p w14:paraId="3B79CD01" w14:textId="77777777" w:rsidR="00EB2E62" w:rsidRDefault="00EB2E62" w:rsidP="00EB2E62">
      <w:pPr>
        <w:widowControl w:val="0"/>
        <w:numPr>
          <w:ilvl w:val="0"/>
          <w:numId w:val="7"/>
        </w:numPr>
        <w:tabs>
          <w:tab w:val="left" w:pos="2160"/>
        </w:tabs>
        <w:suppressAutoHyphens/>
        <w:autoSpaceDE w:val="0"/>
        <w:spacing w:after="0" w:line="240" w:lineRule="auto"/>
        <w:rPr>
          <w:rFonts w:ascii="Courier New" w:hAnsi="Courier New" w:cs="Courier New"/>
          <w:shd w:val="clear" w:color="auto" w:fill="FFFFFF"/>
        </w:rPr>
      </w:pPr>
      <w:r w:rsidRPr="00EB2E62">
        <w:rPr>
          <w:rFonts w:ascii="Courier New" w:hAnsi="Courier New" w:cs="Courier New"/>
          <w:shd w:val="clear" w:color="auto" w:fill="FFFFFF"/>
          <w:lang w:val="en-US"/>
        </w:rPr>
        <w:t xml:space="preserve">     </w:t>
      </w:r>
      <w:r w:rsidRPr="00EB2E62">
        <w:rPr>
          <w:rFonts w:ascii="Courier New" w:hAnsi="Courier New" w:cs="Courier New"/>
          <w:shd w:val="clear" w:color="auto" w:fill="FFFFFF"/>
          <w:lang w:val="en-US"/>
        </w:rPr>
        <w:tab/>
      </w:r>
      <w:r>
        <w:rPr>
          <w:rFonts w:ascii="Courier New" w:hAnsi="Courier New" w:cs="Courier New"/>
          <w:b/>
          <w:bCs/>
          <w:color w:val="7F0055"/>
          <w:shd w:val="clear" w:color="auto" w:fill="FFFFFF"/>
        </w:rPr>
        <w:t>if</w:t>
      </w:r>
      <w:r>
        <w:rPr>
          <w:rFonts w:ascii="Courier New" w:hAnsi="Courier New" w:cs="Courier New"/>
          <w:shd w:val="clear" w:color="auto" w:fill="FFFFFF"/>
        </w:rPr>
        <w:t xml:space="preserve"> </w:t>
      </w:r>
      <w:r>
        <w:rPr>
          <w:rFonts w:ascii="Courier New" w:hAnsi="Courier New" w:cs="Courier New"/>
          <w:color w:val="000000"/>
          <w:shd w:val="clear" w:color="auto" w:fill="FFFFFF"/>
        </w:rPr>
        <w:t>(str[0]==</w:t>
      </w:r>
      <w:r>
        <w:rPr>
          <w:rFonts w:ascii="Courier New" w:hAnsi="Courier New" w:cs="Courier New"/>
          <w:color w:val="2A00FF"/>
          <w:shd w:val="clear" w:color="auto" w:fill="FFFFFF"/>
        </w:rPr>
        <w:t>'-'</w:t>
      </w:r>
      <w:r>
        <w:rPr>
          <w:rFonts w:ascii="Courier New" w:hAnsi="Courier New" w:cs="Courier New"/>
          <w:color w:val="000000"/>
          <w:shd w:val="clear" w:color="auto" w:fill="FFFFFF"/>
        </w:rPr>
        <w:t>)</w:t>
      </w:r>
      <w:r>
        <w:rPr>
          <w:rFonts w:ascii="Courier New" w:hAnsi="Courier New" w:cs="Courier New"/>
          <w:shd w:val="clear" w:color="auto" w:fill="FFFFFF"/>
        </w:rPr>
        <w:t xml:space="preserve"> </w:t>
      </w:r>
    </w:p>
    <w:p w14:paraId="4ABA66EB" w14:textId="77777777" w:rsidR="00EB2E62" w:rsidRDefault="00EB2E62" w:rsidP="00EB2E62">
      <w:pPr>
        <w:widowControl w:val="0"/>
        <w:numPr>
          <w:ilvl w:val="0"/>
          <w:numId w:val="7"/>
        </w:numPr>
        <w:tabs>
          <w:tab w:val="left" w:pos="2160"/>
        </w:tabs>
        <w:suppressAutoHyphens/>
        <w:autoSpaceDE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t>i=1;</w:t>
      </w:r>
    </w:p>
    <w:p w14:paraId="6C0B311E" w14:textId="77777777" w:rsidR="00EB2E62" w:rsidRPr="00EB2E62" w:rsidRDefault="00EB2E62" w:rsidP="00EB2E62">
      <w:pPr>
        <w:widowControl w:val="0"/>
        <w:numPr>
          <w:ilvl w:val="0"/>
          <w:numId w:val="7"/>
        </w:numPr>
        <w:tabs>
          <w:tab w:val="left" w:pos="2160"/>
        </w:tabs>
        <w:suppressAutoHyphens/>
        <w:autoSpaceDE w:val="0"/>
        <w:spacing w:after="0" w:line="240" w:lineRule="auto"/>
        <w:rPr>
          <w:rFonts w:ascii="Courier New" w:hAnsi="Courier New" w:cs="Courier New"/>
          <w:color w:val="000000"/>
          <w:shd w:val="clear" w:color="auto" w:fill="FFFFFF"/>
          <w:lang w:val="en-US"/>
        </w:rPr>
      </w:pPr>
      <w:r w:rsidRPr="00EB2E62">
        <w:rPr>
          <w:rFonts w:ascii="Courier New" w:hAnsi="Courier New" w:cs="Courier New"/>
          <w:shd w:val="clear" w:color="auto" w:fill="FFFFFF"/>
          <w:lang w:val="en-US"/>
        </w:rPr>
        <w:t xml:space="preserve">     </w:t>
      </w:r>
      <w:r w:rsidRPr="00EB2E62">
        <w:rPr>
          <w:rFonts w:ascii="Courier New" w:hAnsi="Courier New" w:cs="Courier New"/>
          <w:shd w:val="clear" w:color="auto" w:fill="FFFFFF"/>
          <w:lang w:val="en-US"/>
        </w:rPr>
        <w:tab/>
      </w:r>
      <w:r w:rsidRPr="00EB2E62">
        <w:rPr>
          <w:rFonts w:ascii="Courier New" w:hAnsi="Courier New" w:cs="Courier New"/>
          <w:b/>
          <w:bCs/>
          <w:color w:val="7F0055"/>
          <w:shd w:val="clear" w:color="auto" w:fill="FFFFFF"/>
          <w:lang w:val="en-US"/>
        </w:rPr>
        <w:t>for</w:t>
      </w:r>
      <w:r w:rsidRPr="00EB2E62">
        <w:rPr>
          <w:rFonts w:ascii="Courier New" w:hAnsi="Courier New" w:cs="Courier New"/>
          <w:color w:val="000000"/>
          <w:shd w:val="clear" w:color="auto" w:fill="FFFFFF"/>
          <w:lang w:val="en-US"/>
        </w:rPr>
        <w:t>(;</w:t>
      </w:r>
      <w:r w:rsidRPr="00EB2E62">
        <w:rPr>
          <w:rFonts w:ascii="Courier New" w:hAnsi="Courier New" w:cs="Courier New"/>
          <w:shd w:val="clear" w:color="auto" w:fill="FFFFFF"/>
          <w:lang w:val="en-US"/>
        </w:rPr>
        <w:t xml:space="preserve"> </w:t>
      </w:r>
      <w:r w:rsidRPr="00EB2E62">
        <w:rPr>
          <w:rFonts w:ascii="Courier New" w:hAnsi="Courier New" w:cs="Courier New"/>
          <w:color w:val="000000"/>
          <w:shd w:val="clear" w:color="auto" w:fill="FFFFFF"/>
          <w:lang w:val="en-US"/>
        </w:rPr>
        <w:t>i&lt;str.length;</w:t>
      </w:r>
      <w:r w:rsidRPr="00EB2E62">
        <w:rPr>
          <w:rFonts w:ascii="Courier New" w:hAnsi="Courier New" w:cs="Courier New"/>
          <w:shd w:val="clear" w:color="auto" w:fill="FFFFFF"/>
          <w:lang w:val="en-US"/>
        </w:rPr>
        <w:t xml:space="preserve"> </w:t>
      </w:r>
      <w:r w:rsidRPr="00EB2E62">
        <w:rPr>
          <w:rFonts w:ascii="Courier New" w:hAnsi="Courier New" w:cs="Courier New"/>
          <w:color w:val="000000"/>
          <w:shd w:val="clear" w:color="auto" w:fill="FFFFFF"/>
          <w:lang w:val="en-US"/>
        </w:rPr>
        <w:t>i++){</w:t>
      </w:r>
    </w:p>
    <w:p w14:paraId="04682D62" w14:textId="77777777" w:rsidR="00EB2E62" w:rsidRPr="00EB2E62" w:rsidRDefault="00EB2E62" w:rsidP="00EB2E62">
      <w:pPr>
        <w:widowControl w:val="0"/>
        <w:numPr>
          <w:ilvl w:val="0"/>
          <w:numId w:val="7"/>
        </w:numPr>
        <w:tabs>
          <w:tab w:val="left" w:pos="2160"/>
        </w:tabs>
        <w:suppressAutoHyphens/>
        <w:autoSpaceDE w:val="0"/>
        <w:spacing w:after="0" w:line="240" w:lineRule="auto"/>
        <w:rPr>
          <w:rFonts w:ascii="Courier New" w:hAnsi="Courier New" w:cs="Courier New"/>
          <w:color w:val="000000"/>
          <w:shd w:val="clear" w:color="auto" w:fill="FFFFFF"/>
          <w:lang w:val="en-US"/>
        </w:rPr>
      </w:pPr>
      <w:r w:rsidRPr="00EB2E62">
        <w:rPr>
          <w:rFonts w:ascii="Courier New" w:hAnsi="Courier New" w:cs="Courier New"/>
          <w:shd w:val="clear" w:color="auto" w:fill="FFFFFF"/>
          <w:lang w:val="en-US"/>
        </w:rPr>
        <w:t xml:space="preserve">     </w:t>
      </w:r>
      <w:r w:rsidRPr="00EB2E62">
        <w:rPr>
          <w:rFonts w:ascii="Courier New" w:hAnsi="Courier New" w:cs="Courier New"/>
          <w:shd w:val="clear" w:color="auto" w:fill="FFFFFF"/>
          <w:lang w:val="en-US"/>
        </w:rPr>
        <w:tab/>
      </w:r>
      <w:r w:rsidRPr="00EB2E62">
        <w:rPr>
          <w:rFonts w:ascii="Courier New" w:hAnsi="Courier New" w:cs="Courier New"/>
          <w:shd w:val="clear" w:color="auto" w:fill="FFFFFF"/>
          <w:lang w:val="en-US"/>
        </w:rPr>
        <w:tab/>
      </w:r>
      <w:r w:rsidRPr="00EB2E62">
        <w:rPr>
          <w:rFonts w:ascii="Courier New" w:hAnsi="Courier New" w:cs="Courier New"/>
          <w:color w:val="000000"/>
          <w:shd w:val="clear" w:color="auto" w:fill="FFFFFF"/>
          <w:lang w:val="en-US"/>
        </w:rPr>
        <w:t>digit</w:t>
      </w:r>
      <w:r w:rsidRPr="00EB2E62">
        <w:rPr>
          <w:rFonts w:ascii="Courier New" w:hAnsi="Courier New" w:cs="Courier New"/>
          <w:shd w:val="clear" w:color="auto" w:fill="FFFFFF"/>
          <w:lang w:val="en-US"/>
        </w:rPr>
        <w:t xml:space="preserve"> </w:t>
      </w:r>
      <w:r w:rsidRPr="00EB2E62">
        <w:rPr>
          <w:rFonts w:ascii="Courier New" w:hAnsi="Courier New" w:cs="Courier New"/>
          <w:color w:val="000000"/>
          <w:shd w:val="clear" w:color="auto" w:fill="FFFFFF"/>
          <w:lang w:val="en-US"/>
        </w:rPr>
        <w:t>=</w:t>
      </w:r>
      <w:r w:rsidRPr="00EB2E62">
        <w:rPr>
          <w:rFonts w:ascii="Courier New" w:hAnsi="Courier New" w:cs="Courier New"/>
          <w:shd w:val="clear" w:color="auto" w:fill="FFFFFF"/>
          <w:lang w:val="en-US"/>
        </w:rPr>
        <w:t xml:space="preserve"> </w:t>
      </w:r>
      <w:r w:rsidRPr="00EB2E62">
        <w:rPr>
          <w:rFonts w:ascii="Courier New" w:hAnsi="Courier New" w:cs="Courier New"/>
          <w:color w:val="000000"/>
          <w:shd w:val="clear" w:color="auto" w:fill="FFFFFF"/>
          <w:lang w:val="en-US"/>
        </w:rPr>
        <w:t>str[i]</w:t>
      </w:r>
      <w:r w:rsidRPr="00EB2E62">
        <w:rPr>
          <w:rFonts w:ascii="Courier New" w:hAnsi="Courier New" w:cs="Courier New"/>
          <w:shd w:val="clear" w:color="auto" w:fill="FFFFFF"/>
          <w:lang w:val="en-US"/>
        </w:rPr>
        <w:t xml:space="preserve"> </w:t>
      </w:r>
      <w:r w:rsidRPr="00EB2E62">
        <w:rPr>
          <w:rFonts w:ascii="Courier New" w:hAnsi="Courier New" w:cs="Courier New"/>
          <w:color w:val="000000"/>
          <w:shd w:val="clear" w:color="auto" w:fill="FFFFFF"/>
          <w:lang w:val="en-US"/>
        </w:rPr>
        <w:t>-</w:t>
      </w:r>
      <w:r w:rsidRPr="00EB2E62">
        <w:rPr>
          <w:rFonts w:ascii="Courier New" w:hAnsi="Courier New" w:cs="Courier New"/>
          <w:shd w:val="clear" w:color="auto" w:fill="FFFFFF"/>
          <w:lang w:val="en-US"/>
        </w:rPr>
        <w:t xml:space="preserve"> </w:t>
      </w:r>
      <w:r w:rsidRPr="00EB2E62">
        <w:rPr>
          <w:rFonts w:ascii="Courier New" w:hAnsi="Courier New" w:cs="Courier New"/>
          <w:color w:val="2A00FF"/>
          <w:shd w:val="clear" w:color="auto" w:fill="FFFFFF"/>
          <w:lang w:val="en-US"/>
        </w:rPr>
        <w:t>'\0'</w:t>
      </w:r>
      <w:r w:rsidRPr="00EB2E62">
        <w:rPr>
          <w:rFonts w:ascii="Courier New" w:hAnsi="Courier New" w:cs="Courier New"/>
          <w:color w:val="000000"/>
          <w:shd w:val="clear" w:color="auto" w:fill="FFFFFF"/>
          <w:lang w:val="en-US"/>
        </w:rPr>
        <w:t>;</w:t>
      </w:r>
    </w:p>
    <w:p w14:paraId="2BA1C838" w14:textId="77777777" w:rsidR="00EB2E62" w:rsidRDefault="00EB2E62" w:rsidP="00EB2E62">
      <w:pPr>
        <w:widowControl w:val="0"/>
        <w:numPr>
          <w:ilvl w:val="0"/>
          <w:numId w:val="7"/>
        </w:numPr>
        <w:tabs>
          <w:tab w:val="left" w:pos="2160"/>
        </w:tabs>
        <w:suppressAutoHyphens/>
        <w:autoSpaceDE w:val="0"/>
        <w:spacing w:after="0" w:line="240" w:lineRule="auto"/>
        <w:rPr>
          <w:rFonts w:ascii="Courier New" w:hAnsi="Courier New" w:cs="Courier New"/>
          <w:color w:val="000000"/>
          <w:shd w:val="clear" w:color="auto" w:fill="FFFFFF"/>
        </w:rPr>
      </w:pPr>
      <w:r w:rsidRPr="00EB2E62">
        <w:rPr>
          <w:rFonts w:ascii="Courier New" w:hAnsi="Courier New" w:cs="Courier New"/>
          <w:shd w:val="clear" w:color="auto" w:fill="FFFFFF"/>
          <w:lang w:val="en-US"/>
        </w:rPr>
        <w:t xml:space="preserve">     </w:t>
      </w:r>
      <w:r w:rsidRPr="00EB2E62">
        <w:rPr>
          <w:rFonts w:ascii="Courier New" w:hAnsi="Courier New" w:cs="Courier New"/>
          <w:shd w:val="clear" w:color="auto" w:fill="FFFFFF"/>
          <w:lang w:val="en-US"/>
        </w:rPr>
        <w:tab/>
      </w:r>
      <w:r w:rsidRPr="00EB2E62">
        <w:rPr>
          <w:rFonts w:ascii="Courier New" w:hAnsi="Courier New" w:cs="Courier New"/>
          <w:shd w:val="clear" w:color="auto" w:fill="FFFFFF"/>
          <w:lang w:val="en-US"/>
        </w:rPr>
        <w:tab/>
      </w:r>
      <w:r>
        <w:rPr>
          <w:rFonts w:ascii="Courier New" w:hAnsi="Courier New" w:cs="Courier New"/>
          <w:color w:val="000000"/>
          <w:shd w:val="clear" w:color="auto" w:fill="FFFFFF"/>
        </w:rPr>
        <w:t>number</w:t>
      </w:r>
      <w:r>
        <w:rPr>
          <w:rFonts w:ascii="Courier New" w:hAnsi="Courier New" w:cs="Courier New"/>
          <w:shd w:val="clear" w:color="auto" w:fill="FFFFFF"/>
        </w:rPr>
        <w:t xml:space="preserve"> </w:t>
      </w:r>
      <w:r>
        <w:rPr>
          <w:rFonts w:ascii="Courier New" w:hAnsi="Courier New" w:cs="Courier New"/>
          <w:color w:val="000000"/>
          <w:shd w:val="clear" w:color="auto" w:fill="FFFFFF"/>
        </w:rPr>
        <w:t>=</w:t>
      </w:r>
      <w:r>
        <w:rPr>
          <w:rFonts w:ascii="Courier New" w:hAnsi="Courier New" w:cs="Courier New"/>
          <w:shd w:val="clear" w:color="auto" w:fill="FFFFFF"/>
        </w:rPr>
        <w:t xml:space="preserve"> </w:t>
      </w:r>
      <w:r>
        <w:rPr>
          <w:rFonts w:ascii="Courier New" w:hAnsi="Courier New" w:cs="Courier New"/>
          <w:color w:val="000000"/>
          <w:shd w:val="clear" w:color="auto" w:fill="FFFFFF"/>
        </w:rPr>
        <w:t>number</w:t>
      </w:r>
      <w:r>
        <w:rPr>
          <w:rFonts w:ascii="Courier New" w:hAnsi="Courier New" w:cs="Courier New"/>
          <w:shd w:val="clear" w:color="auto" w:fill="FFFFFF"/>
        </w:rPr>
        <w:t xml:space="preserve"> </w:t>
      </w:r>
      <w:r>
        <w:rPr>
          <w:rFonts w:ascii="Courier New" w:hAnsi="Courier New" w:cs="Courier New"/>
          <w:color w:val="000000"/>
          <w:shd w:val="clear" w:color="auto" w:fill="FFFFFF"/>
        </w:rPr>
        <w:t>*</w:t>
      </w:r>
      <w:r>
        <w:rPr>
          <w:rFonts w:ascii="Courier New" w:hAnsi="Courier New" w:cs="Courier New"/>
          <w:shd w:val="clear" w:color="auto" w:fill="FFFFFF"/>
        </w:rPr>
        <w:t xml:space="preserve"> </w:t>
      </w:r>
      <w:r>
        <w:rPr>
          <w:rFonts w:ascii="Courier New" w:hAnsi="Courier New" w:cs="Courier New"/>
          <w:color w:val="000000"/>
          <w:shd w:val="clear" w:color="auto" w:fill="FFFFFF"/>
        </w:rPr>
        <w:t>10</w:t>
      </w:r>
      <w:r>
        <w:rPr>
          <w:rFonts w:ascii="Courier New" w:hAnsi="Courier New" w:cs="Courier New"/>
          <w:shd w:val="clear" w:color="auto" w:fill="FFFFFF"/>
        </w:rPr>
        <w:t xml:space="preserve"> </w:t>
      </w:r>
      <w:r>
        <w:rPr>
          <w:rFonts w:ascii="Courier New" w:hAnsi="Courier New" w:cs="Courier New"/>
          <w:color w:val="000000"/>
          <w:shd w:val="clear" w:color="auto" w:fill="FFFFFF"/>
        </w:rPr>
        <w:t>+</w:t>
      </w:r>
      <w:r>
        <w:rPr>
          <w:rFonts w:ascii="Courier New" w:hAnsi="Courier New" w:cs="Courier New"/>
          <w:shd w:val="clear" w:color="auto" w:fill="FFFFFF"/>
        </w:rPr>
        <w:t xml:space="preserve"> </w:t>
      </w:r>
      <w:r>
        <w:rPr>
          <w:rFonts w:ascii="Courier New" w:hAnsi="Courier New" w:cs="Courier New"/>
          <w:color w:val="000000"/>
          <w:shd w:val="clear" w:color="auto" w:fill="FFFFFF"/>
        </w:rPr>
        <w:t>digit;</w:t>
      </w:r>
    </w:p>
    <w:p w14:paraId="788AC7FC" w14:textId="77777777" w:rsidR="00EB2E62" w:rsidRDefault="00EB2E62" w:rsidP="00EB2E62">
      <w:pPr>
        <w:widowControl w:val="0"/>
        <w:numPr>
          <w:ilvl w:val="0"/>
          <w:numId w:val="7"/>
        </w:numPr>
        <w:tabs>
          <w:tab w:val="left" w:pos="2160"/>
        </w:tabs>
        <w:suppressAutoHyphens/>
        <w:autoSpaceDE w:val="0"/>
        <w:spacing w:after="0" w:line="240" w:lineRule="auto"/>
        <w:rPr>
          <w:rFonts w:ascii="Courier New" w:hAnsi="Courier New" w:cs="Courier New"/>
          <w:shd w:val="clear" w:color="auto" w:fill="FFFFFF"/>
        </w:rPr>
      </w:pPr>
      <w:r>
        <w:rPr>
          <w:rFonts w:ascii="Courier New" w:hAnsi="Courier New" w:cs="Courier New"/>
          <w:shd w:val="clear" w:color="auto" w:fill="FFFFFF"/>
        </w:rPr>
        <w:t xml:space="preserve">     </w:t>
      </w:r>
      <w:r>
        <w:rPr>
          <w:rFonts w:ascii="Courier New" w:hAnsi="Courier New" w:cs="Courier New"/>
          <w:shd w:val="clear" w:color="auto" w:fill="FFFFFF"/>
        </w:rPr>
        <w:tab/>
      </w:r>
      <w:r>
        <w:rPr>
          <w:rFonts w:ascii="Courier New" w:hAnsi="Courier New" w:cs="Courier New"/>
          <w:color w:val="000000"/>
          <w:shd w:val="clear" w:color="auto" w:fill="FFFFFF"/>
        </w:rPr>
        <w:t>}</w:t>
      </w:r>
      <w:r>
        <w:rPr>
          <w:rFonts w:ascii="Courier New" w:hAnsi="Courier New" w:cs="Courier New"/>
          <w:shd w:val="clear" w:color="auto" w:fill="FFFFFF"/>
        </w:rPr>
        <w:t xml:space="preserve">     </w:t>
      </w:r>
      <w:r>
        <w:rPr>
          <w:rFonts w:ascii="Courier New" w:hAnsi="Courier New" w:cs="Courier New"/>
          <w:shd w:val="clear" w:color="auto" w:fill="FFFFFF"/>
        </w:rPr>
        <w:tab/>
      </w:r>
    </w:p>
    <w:p w14:paraId="7F26FEDC" w14:textId="77777777" w:rsidR="00EB2E62" w:rsidRDefault="00EB2E62" w:rsidP="00EB2E62">
      <w:pPr>
        <w:widowControl w:val="0"/>
        <w:numPr>
          <w:ilvl w:val="0"/>
          <w:numId w:val="7"/>
        </w:numPr>
        <w:tabs>
          <w:tab w:val="left" w:pos="2160"/>
        </w:tabs>
        <w:suppressAutoHyphens/>
        <w:autoSpaceDE w:val="0"/>
        <w:spacing w:after="0" w:line="240" w:lineRule="auto"/>
        <w:rPr>
          <w:rFonts w:ascii="Courier New" w:hAnsi="Courier New" w:cs="Courier New"/>
          <w:shd w:val="clear" w:color="auto" w:fill="FFFFFF"/>
        </w:rPr>
      </w:pPr>
      <w:r>
        <w:rPr>
          <w:rFonts w:ascii="Courier New" w:hAnsi="Courier New" w:cs="Courier New"/>
          <w:shd w:val="clear" w:color="auto" w:fill="FFFFFF"/>
        </w:rPr>
        <w:tab/>
      </w:r>
      <w:r>
        <w:rPr>
          <w:rFonts w:ascii="Courier New" w:hAnsi="Courier New" w:cs="Courier New"/>
          <w:shd w:val="clear" w:color="auto" w:fill="FFFFFF"/>
        </w:rPr>
        <w:tab/>
      </w:r>
      <w:r>
        <w:rPr>
          <w:rFonts w:ascii="Courier New" w:hAnsi="Courier New" w:cs="Courier New"/>
          <w:b/>
          <w:bCs/>
          <w:color w:val="7F0055"/>
          <w:shd w:val="clear" w:color="auto" w:fill="FFFFFF"/>
        </w:rPr>
        <w:t>if</w:t>
      </w:r>
      <w:r>
        <w:rPr>
          <w:rFonts w:ascii="Courier New" w:hAnsi="Courier New" w:cs="Courier New"/>
          <w:shd w:val="clear" w:color="auto" w:fill="FFFFFF"/>
        </w:rPr>
        <w:t xml:space="preserve"> </w:t>
      </w:r>
      <w:r>
        <w:rPr>
          <w:rFonts w:ascii="Courier New" w:hAnsi="Courier New" w:cs="Courier New"/>
          <w:color w:val="000000"/>
          <w:shd w:val="clear" w:color="auto" w:fill="FFFFFF"/>
        </w:rPr>
        <w:t>(str[0]==</w:t>
      </w:r>
      <w:r>
        <w:rPr>
          <w:rFonts w:ascii="Courier New" w:hAnsi="Courier New" w:cs="Courier New"/>
          <w:color w:val="2A00FF"/>
          <w:shd w:val="clear" w:color="auto" w:fill="FFFFFF"/>
        </w:rPr>
        <w:t>'-'</w:t>
      </w:r>
      <w:r>
        <w:rPr>
          <w:rFonts w:ascii="Courier New" w:hAnsi="Courier New" w:cs="Courier New"/>
          <w:color w:val="000000"/>
          <w:shd w:val="clear" w:color="auto" w:fill="FFFFFF"/>
        </w:rPr>
        <w:t>)</w:t>
      </w:r>
      <w:r>
        <w:rPr>
          <w:rFonts w:ascii="Courier New" w:hAnsi="Courier New" w:cs="Courier New"/>
          <w:shd w:val="clear" w:color="auto" w:fill="FFFFFF"/>
        </w:rPr>
        <w:t xml:space="preserve"> </w:t>
      </w:r>
    </w:p>
    <w:p w14:paraId="160C48EB" w14:textId="77777777" w:rsidR="00EB2E62" w:rsidRDefault="00EB2E62" w:rsidP="00EB2E62">
      <w:pPr>
        <w:widowControl w:val="0"/>
        <w:numPr>
          <w:ilvl w:val="0"/>
          <w:numId w:val="7"/>
        </w:numPr>
        <w:tabs>
          <w:tab w:val="left" w:pos="2160"/>
        </w:tabs>
        <w:suppressAutoHyphens/>
        <w:autoSpaceDE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t>number</w:t>
      </w:r>
      <w:r>
        <w:rPr>
          <w:rFonts w:ascii="Courier New" w:hAnsi="Courier New" w:cs="Courier New"/>
          <w:shd w:val="clear" w:color="auto" w:fill="FFFFFF"/>
        </w:rPr>
        <w:t xml:space="preserve"> </w:t>
      </w:r>
      <w:r>
        <w:rPr>
          <w:rFonts w:ascii="Courier New" w:hAnsi="Courier New" w:cs="Courier New"/>
          <w:color w:val="000000"/>
          <w:shd w:val="clear" w:color="auto" w:fill="FFFFFF"/>
        </w:rPr>
        <w:t>=</w:t>
      </w:r>
      <w:r>
        <w:rPr>
          <w:rFonts w:ascii="Courier New" w:hAnsi="Courier New" w:cs="Courier New"/>
          <w:shd w:val="clear" w:color="auto" w:fill="FFFFFF"/>
        </w:rPr>
        <w:t xml:space="preserve">  </w:t>
      </w:r>
      <w:r>
        <w:rPr>
          <w:rFonts w:ascii="Courier New" w:hAnsi="Courier New" w:cs="Courier New"/>
          <w:color w:val="000000"/>
          <w:shd w:val="clear" w:color="auto" w:fill="FFFFFF"/>
        </w:rPr>
        <w:t>-number;</w:t>
      </w:r>
    </w:p>
    <w:p w14:paraId="705610BF" w14:textId="77777777" w:rsidR="00EB2E62" w:rsidRDefault="00EB2E62" w:rsidP="00EB2E62">
      <w:pPr>
        <w:widowControl w:val="0"/>
        <w:numPr>
          <w:ilvl w:val="0"/>
          <w:numId w:val="7"/>
        </w:numPr>
        <w:tabs>
          <w:tab w:val="left" w:pos="2160"/>
        </w:tabs>
        <w:suppressAutoHyphens/>
        <w:autoSpaceDE w:val="0"/>
        <w:spacing w:after="0" w:line="240" w:lineRule="auto"/>
        <w:rPr>
          <w:rFonts w:ascii="Courier New" w:hAnsi="Courier New" w:cs="Courier New"/>
          <w:shd w:val="clear" w:color="auto" w:fill="FFFFFF"/>
        </w:rPr>
      </w:pPr>
      <w:r>
        <w:rPr>
          <w:rFonts w:ascii="Courier New" w:hAnsi="Courier New" w:cs="Courier New"/>
          <w:shd w:val="clear" w:color="auto" w:fill="FFFFFF"/>
        </w:rPr>
        <w:tab/>
      </w:r>
      <w:r>
        <w:rPr>
          <w:rFonts w:ascii="Courier New" w:hAnsi="Courier New" w:cs="Courier New"/>
          <w:shd w:val="clear" w:color="auto" w:fill="FFFFFF"/>
        </w:rPr>
        <w:tab/>
      </w:r>
      <w:r>
        <w:rPr>
          <w:rFonts w:ascii="Courier New" w:hAnsi="Courier New" w:cs="Courier New"/>
          <w:b/>
          <w:bCs/>
          <w:color w:val="7F0055"/>
          <w:shd w:val="clear" w:color="auto" w:fill="FFFFFF"/>
        </w:rPr>
        <w:t>if</w:t>
      </w:r>
      <w:r>
        <w:rPr>
          <w:rFonts w:ascii="Courier New" w:hAnsi="Courier New" w:cs="Courier New"/>
          <w:shd w:val="clear" w:color="auto" w:fill="FFFFFF"/>
        </w:rPr>
        <w:t xml:space="preserve"> </w:t>
      </w:r>
      <w:r>
        <w:rPr>
          <w:rFonts w:ascii="Courier New" w:hAnsi="Courier New" w:cs="Courier New"/>
          <w:color w:val="000000"/>
          <w:shd w:val="clear" w:color="auto" w:fill="FFFFFF"/>
        </w:rPr>
        <w:t>(number</w:t>
      </w:r>
      <w:r>
        <w:rPr>
          <w:rFonts w:ascii="Courier New" w:hAnsi="Courier New" w:cs="Courier New"/>
          <w:shd w:val="clear" w:color="auto" w:fill="FFFFFF"/>
        </w:rPr>
        <w:t xml:space="preserve"> </w:t>
      </w:r>
      <w:r>
        <w:rPr>
          <w:rFonts w:ascii="Courier New" w:hAnsi="Courier New" w:cs="Courier New"/>
          <w:color w:val="000000"/>
          <w:shd w:val="clear" w:color="auto" w:fill="FFFFFF"/>
        </w:rPr>
        <w:t>&gt;</w:t>
      </w:r>
      <w:r>
        <w:rPr>
          <w:rFonts w:ascii="Courier New" w:hAnsi="Courier New" w:cs="Courier New"/>
          <w:shd w:val="clear" w:color="auto" w:fill="FFFFFF"/>
        </w:rPr>
        <w:t xml:space="preserve"> </w:t>
      </w:r>
      <w:r>
        <w:rPr>
          <w:rFonts w:ascii="Courier New" w:hAnsi="Courier New" w:cs="Courier New"/>
          <w:color w:val="000000"/>
          <w:shd w:val="clear" w:color="auto" w:fill="FFFFFF"/>
        </w:rPr>
        <w:t>32767</w:t>
      </w:r>
      <w:r>
        <w:rPr>
          <w:rFonts w:ascii="Courier New" w:hAnsi="Courier New" w:cs="Courier New"/>
          <w:shd w:val="clear" w:color="auto" w:fill="FFFFFF"/>
        </w:rPr>
        <w:t xml:space="preserve"> </w:t>
      </w:r>
      <w:r>
        <w:rPr>
          <w:rFonts w:ascii="Courier New" w:hAnsi="Courier New" w:cs="Courier New"/>
          <w:color w:val="000000"/>
          <w:shd w:val="clear" w:color="auto" w:fill="FFFFFF"/>
        </w:rPr>
        <w:t>||</w:t>
      </w:r>
      <w:r>
        <w:rPr>
          <w:rFonts w:ascii="Courier New" w:hAnsi="Courier New" w:cs="Courier New"/>
          <w:shd w:val="clear" w:color="auto" w:fill="FFFFFF"/>
        </w:rPr>
        <w:t xml:space="preserve"> </w:t>
      </w:r>
      <w:r>
        <w:rPr>
          <w:rFonts w:ascii="Courier New" w:hAnsi="Courier New" w:cs="Courier New"/>
          <w:color w:val="000000"/>
          <w:shd w:val="clear" w:color="auto" w:fill="FFFFFF"/>
        </w:rPr>
        <w:t>number</w:t>
      </w:r>
      <w:r>
        <w:rPr>
          <w:rFonts w:ascii="Courier New" w:hAnsi="Courier New" w:cs="Courier New"/>
          <w:shd w:val="clear" w:color="auto" w:fill="FFFFFF"/>
        </w:rPr>
        <w:t xml:space="preserve"> </w:t>
      </w:r>
      <w:r>
        <w:rPr>
          <w:rFonts w:ascii="Courier New" w:hAnsi="Courier New" w:cs="Courier New"/>
          <w:color w:val="000000"/>
          <w:shd w:val="clear" w:color="auto" w:fill="FFFFFF"/>
        </w:rPr>
        <w:t>&lt;</w:t>
      </w:r>
      <w:r>
        <w:rPr>
          <w:rFonts w:ascii="Courier New" w:hAnsi="Courier New" w:cs="Courier New"/>
          <w:shd w:val="clear" w:color="auto" w:fill="FFFFFF"/>
        </w:rPr>
        <w:t xml:space="preserve"> </w:t>
      </w:r>
      <w:r>
        <w:rPr>
          <w:rFonts w:ascii="Courier New" w:hAnsi="Courier New" w:cs="Courier New"/>
          <w:color w:val="000000"/>
          <w:shd w:val="clear" w:color="auto" w:fill="FFFFFF"/>
        </w:rPr>
        <w:t>-32768)</w:t>
      </w:r>
      <w:r>
        <w:rPr>
          <w:rFonts w:ascii="Courier New" w:hAnsi="Courier New" w:cs="Courier New"/>
          <w:shd w:val="clear" w:color="auto" w:fill="FFFFFF"/>
        </w:rPr>
        <w:t xml:space="preserve"> </w:t>
      </w:r>
    </w:p>
    <w:p w14:paraId="30CD6420" w14:textId="77777777" w:rsidR="00EB2E62" w:rsidRDefault="00EB2E62" w:rsidP="00EB2E62">
      <w:pPr>
        <w:widowControl w:val="0"/>
        <w:numPr>
          <w:ilvl w:val="0"/>
          <w:numId w:val="7"/>
        </w:numPr>
        <w:tabs>
          <w:tab w:val="left" w:pos="2160"/>
        </w:tabs>
        <w:suppressAutoHyphens/>
        <w:autoSpaceDE w:val="0"/>
        <w:spacing w:after="0" w:line="240" w:lineRule="auto"/>
        <w:rPr>
          <w:rFonts w:ascii="Courier New" w:hAnsi="Courier New" w:cs="Courier New"/>
          <w:color w:val="000000"/>
          <w:shd w:val="clear" w:color="auto" w:fill="FFFFFF"/>
        </w:rPr>
      </w:pPr>
      <w:r>
        <w:rPr>
          <w:rFonts w:ascii="Courier New" w:hAnsi="Courier New" w:cs="Courier New"/>
          <w:shd w:val="clear" w:color="auto" w:fill="FFFFFF"/>
        </w:rPr>
        <w:t xml:space="preserve">                              </w:t>
      </w:r>
      <w:r>
        <w:rPr>
          <w:rFonts w:ascii="Courier New" w:hAnsi="Courier New" w:cs="Courier New"/>
          <w:b/>
          <w:bCs/>
          <w:color w:val="7F0055"/>
          <w:shd w:val="clear" w:color="auto" w:fill="FFFFFF"/>
        </w:rPr>
        <w:t>throw</w:t>
      </w:r>
      <w:r>
        <w:rPr>
          <w:rFonts w:ascii="Courier New" w:hAnsi="Courier New" w:cs="Courier New"/>
          <w:shd w:val="clear" w:color="auto" w:fill="FFFFFF"/>
        </w:rPr>
        <w:t xml:space="preserve"> </w:t>
      </w:r>
      <w:r>
        <w:rPr>
          <w:rFonts w:ascii="Courier New" w:hAnsi="Courier New" w:cs="Courier New"/>
          <w:b/>
          <w:bCs/>
          <w:color w:val="7F0055"/>
          <w:shd w:val="clear" w:color="auto" w:fill="FFFFFF"/>
        </w:rPr>
        <w:t>new</w:t>
      </w:r>
      <w:r>
        <w:rPr>
          <w:rFonts w:ascii="Courier New" w:hAnsi="Courier New" w:cs="Courier New"/>
          <w:shd w:val="clear" w:color="auto" w:fill="FFFFFF"/>
        </w:rPr>
        <w:t xml:space="preserve"> </w:t>
      </w:r>
      <w:r>
        <w:rPr>
          <w:rFonts w:ascii="Courier New" w:hAnsi="Courier New" w:cs="Courier New"/>
          <w:color w:val="000000"/>
          <w:shd w:val="clear" w:color="auto" w:fill="FFFFFF"/>
        </w:rPr>
        <w:t>Exception();</w:t>
      </w:r>
    </w:p>
    <w:p w14:paraId="5286F977" w14:textId="77777777" w:rsidR="00EB2E62" w:rsidRDefault="00EB2E62" w:rsidP="00EB2E62">
      <w:pPr>
        <w:widowControl w:val="0"/>
        <w:numPr>
          <w:ilvl w:val="0"/>
          <w:numId w:val="7"/>
        </w:numPr>
        <w:tabs>
          <w:tab w:val="left" w:pos="2160"/>
        </w:tabs>
        <w:suppressAutoHyphens/>
        <w:autoSpaceDE w:val="0"/>
        <w:spacing w:after="0" w:line="240" w:lineRule="auto"/>
        <w:rPr>
          <w:rFonts w:ascii="Courier New" w:hAnsi="Courier New" w:cs="Courier New"/>
          <w:color w:val="000000"/>
          <w:shd w:val="clear" w:color="auto" w:fill="FFFFFF"/>
        </w:rPr>
      </w:pPr>
      <w:r>
        <w:rPr>
          <w:rFonts w:ascii="Courier New" w:hAnsi="Courier New" w:cs="Courier New"/>
          <w:shd w:val="clear" w:color="auto" w:fill="FFFFFF"/>
        </w:rPr>
        <w:t xml:space="preserve">     </w:t>
      </w:r>
      <w:r>
        <w:rPr>
          <w:rFonts w:ascii="Courier New" w:hAnsi="Courier New" w:cs="Courier New"/>
          <w:shd w:val="clear" w:color="auto" w:fill="FFFFFF"/>
        </w:rPr>
        <w:tab/>
      </w:r>
      <w:r>
        <w:rPr>
          <w:rFonts w:ascii="Courier New" w:hAnsi="Courier New" w:cs="Courier New"/>
          <w:b/>
          <w:bCs/>
          <w:color w:val="7F0055"/>
          <w:shd w:val="clear" w:color="auto" w:fill="FFFFFF"/>
        </w:rPr>
        <w:t>return</w:t>
      </w:r>
      <w:r>
        <w:rPr>
          <w:rFonts w:ascii="Courier New" w:hAnsi="Courier New" w:cs="Courier New"/>
          <w:shd w:val="clear" w:color="auto" w:fill="FFFFFF"/>
        </w:rPr>
        <w:t xml:space="preserve"> </w:t>
      </w:r>
      <w:r>
        <w:rPr>
          <w:rFonts w:ascii="Courier New" w:hAnsi="Courier New" w:cs="Courier New"/>
          <w:color w:val="000000"/>
          <w:shd w:val="clear" w:color="auto" w:fill="FFFFFF"/>
        </w:rPr>
        <w:t>number;</w:t>
      </w:r>
    </w:p>
    <w:p w14:paraId="1F1D1BE8" w14:textId="77777777" w:rsidR="00EB2E62" w:rsidRDefault="00EB2E62" w:rsidP="00EB2E62">
      <w:pPr>
        <w:widowControl w:val="0"/>
        <w:numPr>
          <w:ilvl w:val="0"/>
          <w:numId w:val="7"/>
        </w:numPr>
        <w:tabs>
          <w:tab w:val="left" w:pos="2160"/>
        </w:tabs>
        <w:suppressAutoHyphens/>
        <w:autoSpaceDE w:val="0"/>
        <w:spacing w:after="0" w:line="240" w:lineRule="auto"/>
        <w:rPr>
          <w:rFonts w:ascii="Courier New" w:hAnsi="Courier New" w:cs="Courier New"/>
          <w:color w:val="000000"/>
          <w:shd w:val="clear" w:color="auto" w:fill="FFFFFF"/>
        </w:rPr>
      </w:pPr>
      <w:r>
        <w:rPr>
          <w:rFonts w:ascii="Courier New" w:hAnsi="Courier New" w:cs="Courier New"/>
          <w:shd w:val="clear" w:color="auto" w:fill="FFFFFF"/>
        </w:rPr>
        <w:t xml:space="preserve">     </w:t>
      </w:r>
      <w:r>
        <w:rPr>
          <w:rFonts w:ascii="Courier New" w:hAnsi="Courier New" w:cs="Courier New"/>
          <w:color w:val="000000"/>
          <w:shd w:val="clear" w:color="auto" w:fill="FFFFFF"/>
        </w:rPr>
        <w:t>}</w:t>
      </w:r>
    </w:p>
    <w:p w14:paraId="3AC4464F" w14:textId="77777777" w:rsidR="00EB2E62" w:rsidRDefault="00EB2E62" w:rsidP="00EB2E62">
      <w:pPr>
        <w:widowControl w:val="0"/>
        <w:numPr>
          <w:ilvl w:val="0"/>
          <w:numId w:val="7"/>
        </w:numPr>
        <w:tabs>
          <w:tab w:val="left" w:pos="2160"/>
        </w:tabs>
        <w:suppressAutoHyphens/>
        <w:autoSpaceDE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p>
    <w:p w14:paraId="16CA12ED" w14:textId="77777777" w:rsidR="00EB2E62" w:rsidRDefault="00EB2E62" w:rsidP="00EB2E62">
      <w:pPr>
        <w:autoSpaceDE w:val="0"/>
        <w:rPr>
          <w:rFonts w:ascii="Courier New" w:hAnsi="Courier New" w:cs="Courier New"/>
          <w:color w:val="000000"/>
        </w:rPr>
      </w:pPr>
    </w:p>
    <w:p w14:paraId="6144D9D9" w14:textId="77777777" w:rsidR="00EB2E62" w:rsidRDefault="00EB2E62" w:rsidP="00EB2E62">
      <w:pPr>
        <w:rPr>
          <w:lang w:val="en-US"/>
        </w:rPr>
      </w:pPr>
      <w:r>
        <w:rPr>
          <w:lang w:val="en-US"/>
        </w:rPr>
        <w:t>Define test cases for statement coverage, decision coverage, multiple condition coverage (line 14),  loop coverage, path coverage (if possible).</w:t>
      </w:r>
    </w:p>
    <w:p w14:paraId="29664C2D" w14:textId="77777777" w:rsidR="00EB2E62" w:rsidRDefault="00EB2E62" w:rsidP="00F6445F">
      <w:pPr>
        <w:rPr>
          <w:lang w:val="en-US"/>
        </w:rPr>
      </w:pPr>
      <w:r>
        <w:rPr>
          <w:lang w:val="en-US"/>
        </w:rPr>
        <w:t>Compare your test cases with the ones written with black box testing (Lab 5).</w:t>
      </w:r>
    </w:p>
    <w:p w14:paraId="548514DE" w14:textId="77777777" w:rsidR="00EB2E62" w:rsidRDefault="00EB2E62" w:rsidP="00EB2E62">
      <w:pPr>
        <w:rPr>
          <w:lang w:val="en-US"/>
        </w:rPr>
      </w:pPr>
      <w:r>
        <w:rPr>
          <w:lang w:val="en-US"/>
        </w:rPr>
        <w:br w:type="page"/>
      </w:r>
    </w:p>
    <w:p w14:paraId="107E5D2C" w14:textId="77777777" w:rsidR="00EB2E62" w:rsidRPr="00FD4853" w:rsidRDefault="00EB2E62" w:rsidP="00EB2E62">
      <w:pPr>
        <w:rPr>
          <w:rFonts w:ascii="Fe" w:hAnsi="Fe" w:cs="Fe"/>
          <w:b/>
          <w:sz w:val="32"/>
          <w:szCs w:val="32"/>
          <w:lang w:val="en-US"/>
        </w:rPr>
      </w:pPr>
      <w:r>
        <w:rPr>
          <w:rFonts w:ascii="Fe" w:hAnsi="Fe" w:cs="Fe"/>
          <w:b/>
          <w:sz w:val="32"/>
          <w:szCs w:val="32"/>
          <w:lang w:val="en-US"/>
        </w:rPr>
        <w:t>Ex 3 Queue of events</w:t>
      </w:r>
    </w:p>
    <w:p w14:paraId="5AC91043" w14:textId="77777777" w:rsidR="00EB2E62" w:rsidRPr="00EB2E62" w:rsidRDefault="00EB2E62" w:rsidP="00EB2E62">
      <w:pPr>
        <w:autoSpaceDE w:val="0"/>
        <w:rPr>
          <w:rFonts w:ascii="Fe" w:hAnsi="Fe" w:cs="Fe"/>
          <w:lang w:val="en-US"/>
        </w:rPr>
      </w:pPr>
      <w:r w:rsidRPr="00EB2E62">
        <w:rPr>
          <w:rFonts w:ascii="Fe" w:hAnsi="Fe" w:cs="Fe"/>
          <w:lang w:val="en-US"/>
        </w:rPr>
        <w:t>A queue of events in a simulation system receives even</w:t>
      </w:r>
      <w:r>
        <w:rPr>
          <w:rFonts w:ascii="Fe" w:hAnsi="Fe" w:cs="Fe"/>
          <w:lang w:val="en-US"/>
        </w:rPr>
        <w:t xml:space="preserve">ts. Each event has a time tag. </w:t>
      </w:r>
      <w:r w:rsidRPr="00EB2E62">
        <w:rPr>
          <w:rFonts w:ascii="Fe" w:hAnsi="Fe" w:cs="Fe"/>
          <w:lang w:val="en-US"/>
        </w:rPr>
        <w:t xml:space="preserve">It is possible to extract events from the queue, the extraction must return </w:t>
      </w:r>
      <w:r>
        <w:rPr>
          <w:rFonts w:ascii="Fe" w:hAnsi="Fe" w:cs="Fe"/>
          <w:lang w:val="en-US"/>
        </w:rPr>
        <w:t xml:space="preserve">the event with lower time tag. </w:t>
      </w:r>
      <w:r w:rsidRPr="00EB2E62">
        <w:rPr>
          <w:rFonts w:ascii="Fe" w:hAnsi="Fe" w:cs="Fe"/>
          <w:lang w:val="en-US"/>
        </w:rPr>
        <w:t>The queue discards events with negat</w:t>
      </w:r>
      <w:r>
        <w:rPr>
          <w:rFonts w:ascii="Fe" w:hAnsi="Fe" w:cs="Fe"/>
          <w:lang w:val="en-US"/>
        </w:rPr>
        <w:t>ive or null time tag.</w:t>
      </w:r>
      <w:r w:rsidRPr="00EB2E62">
        <w:rPr>
          <w:rFonts w:ascii="Fe" w:hAnsi="Fe" w:cs="Fe"/>
          <w:lang w:val="en-US"/>
        </w:rPr>
        <w:t xml:space="preserve">The queue must </w:t>
      </w:r>
      <w:r>
        <w:rPr>
          <w:rFonts w:ascii="Fe" w:hAnsi="Fe" w:cs="Fe"/>
          <w:lang w:val="en-US"/>
        </w:rPr>
        <w:t>accept at least 100.000 events.</w:t>
      </w:r>
      <w:r w:rsidRPr="00EB2E62">
        <w:rPr>
          <w:rFonts w:ascii="Fe" w:hAnsi="Fe" w:cs="Fe"/>
          <w:lang w:val="en-US"/>
        </w:rPr>
        <w:t>Events with the same time tag must be merged (i.e. the second received is discarded)</w:t>
      </w:r>
    </w:p>
    <w:p w14:paraId="6E81CBC7" w14:textId="77777777" w:rsidR="00EB2E62" w:rsidRPr="00EB2E62" w:rsidRDefault="00EB2E62" w:rsidP="00EB2E62">
      <w:pPr>
        <w:rPr>
          <w:lang w:val="en-US"/>
        </w:rPr>
      </w:pPr>
      <w:r>
        <w:rPr>
          <w:lang w:val="en-US"/>
        </w:rPr>
        <w:t>Define test cases for statement coverage, decision coverage, loop coverage, path coverage (if possible). Compare your test cases with the ones written with black box testing</w:t>
      </w:r>
    </w:p>
    <w:p w14:paraId="047391A6" w14:textId="77777777" w:rsidR="00EB2E62" w:rsidRDefault="00EB2E62" w:rsidP="00EB2E62">
      <w:pPr>
        <w:widowControl w:val="0"/>
        <w:numPr>
          <w:ilvl w:val="0"/>
          <w:numId w:val="9"/>
        </w:numPr>
        <w:tabs>
          <w:tab w:val="left" w:pos="2160"/>
        </w:tabs>
        <w:suppressAutoHyphens/>
        <w:autoSpaceDE w:val="0"/>
        <w:spacing w:after="0" w:line="240" w:lineRule="auto"/>
        <w:rPr>
          <w:rFonts w:ascii="Courier New" w:hAnsi="Courier New" w:cs="Courier New"/>
          <w:color w:val="000000"/>
          <w:shd w:val="clear" w:color="auto" w:fill="FFFFFF"/>
          <w:lang w:val="it-IT"/>
        </w:rPr>
      </w:pPr>
      <w:r>
        <w:rPr>
          <w:rFonts w:ascii="Courier New" w:hAnsi="Courier New" w:cs="Courier New"/>
          <w:b/>
          <w:bCs/>
          <w:color w:val="7F0055"/>
          <w:shd w:val="clear" w:color="auto" w:fill="FFFFFF"/>
          <w:lang w:val="it-IT"/>
        </w:rPr>
        <w:t>import</w:t>
      </w:r>
      <w:r>
        <w:rPr>
          <w:rFonts w:ascii="Courier New" w:hAnsi="Courier New" w:cs="Courier New"/>
          <w:shd w:val="clear" w:color="auto" w:fill="FFFFFF"/>
          <w:lang w:val="it-IT"/>
        </w:rPr>
        <w:t xml:space="preserve"> </w:t>
      </w:r>
      <w:r>
        <w:rPr>
          <w:rFonts w:ascii="Courier New" w:hAnsi="Courier New" w:cs="Courier New"/>
          <w:color w:val="000000"/>
          <w:shd w:val="clear" w:color="auto" w:fill="FFFFFF"/>
          <w:lang w:val="it-IT"/>
        </w:rPr>
        <w:t>java.util.Iterator;</w:t>
      </w:r>
    </w:p>
    <w:p w14:paraId="60A746A0" w14:textId="77777777" w:rsidR="00EB2E62" w:rsidRDefault="00EB2E62" w:rsidP="00EB2E62">
      <w:pPr>
        <w:widowControl w:val="0"/>
        <w:numPr>
          <w:ilvl w:val="0"/>
          <w:numId w:val="9"/>
        </w:numPr>
        <w:tabs>
          <w:tab w:val="left" w:pos="2160"/>
        </w:tabs>
        <w:suppressAutoHyphens/>
        <w:autoSpaceDE w:val="0"/>
        <w:spacing w:after="0" w:line="240" w:lineRule="auto"/>
        <w:rPr>
          <w:rFonts w:ascii="Courier New" w:hAnsi="Courier New" w:cs="Courier New"/>
          <w:color w:val="000000"/>
          <w:shd w:val="clear" w:color="auto" w:fill="FFFFFF"/>
          <w:lang w:val="it-IT"/>
        </w:rPr>
      </w:pPr>
      <w:r>
        <w:rPr>
          <w:rFonts w:ascii="Courier New" w:hAnsi="Courier New" w:cs="Courier New"/>
          <w:b/>
          <w:bCs/>
          <w:color w:val="7F0055"/>
          <w:shd w:val="clear" w:color="auto" w:fill="FFFFFF"/>
          <w:lang w:val="it-IT"/>
        </w:rPr>
        <w:t>import</w:t>
      </w:r>
      <w:r>
        <w:rPr>
          <w:rFonts w:ascii="Courier New" w:hAnsi="Courier New" w:cs="Courier New"/>
          <w:shd w:val="clear" w:color="auto" w:fill="FFFFFF"/>
          <w:lang w:val="it-IT"/>
        </w:rPr>
        <w:t xml:space="preserve"> </w:t>
      </w:r>
      <w:r>
        <w:rPr>
          <w:rFonts w:ascii="Courier New" w:hAnsi="Courier New" w:cs="Courier New"/>
          <w:color w:val="000000"/>
          <w:shd w:val="clear" w:color="auto" w:fill="FFFFFF"/>
          <w:lang w:val="it-IT"/>
        </w:rPr>
        <w:t>java.util.LinkedList;</w:t>
      </w:r>
    </w:p>
    <w:p w14:paraId="0C4D403F" w14:textId="77777777" w:rsidR="00EB2E62" w:rsidRDefault="00EB2E62" w:rsidP="00EB2E62">
      <w:pPr>
        <w:widowControl w:val="0"/>
        <w:numPr>
          <w:ilvl w:val="0"/>
          <w:numId w:val="9"/>
        </w:numPr>
        <w:tabs>
          <w:tab w:val="left" w:pos="2160"/>
        </w:tabs>
        <w:suppressAutoHyphens/>
        <w:autoSpaceDE w:val="0"/>
        <w:spacing w:after="0" w:line="240" w:lineRule="auto"/>
        <w:rPr>
          <w:rFonts w:ascii="Courier New" w:hAnsi="Courier New" w:cs="Courier New"/>
          <w:lang w:val="it-IT"/>
        </w:rPr>
      </w:pPr>
    </w:p>
    <w:p w14:paraId="0AA65561" w14:textId="77777777" w:rsidR="00EB2E62" w:rsidRDefault="00EB2E62" w:rsidP="00EB2E62">
      <w:pPr>
        <w:widowControl w:val="0"/>
        <w:numPr>
          <w:ilvl w:val="0"/>
          <w:numId w:val="9"/>
        </w:numPr>
        <w:tabs>
          <w:tab w:val="left" w:pos="2160"/>
        </w:tabs>
        <w:suppressAutoHyphens/>
        <w:autoSpaceDE w:val="0"/>
        <w:spacing w:after="0" w:line="240" w:lineRule="auto"/>
        <w:rPr>
          <w:rFonts w:ascii="Courier New" w:hAnsi="Courier New" w:cs="Courier New"/>
          <w:color w:val="000000"/>
          <w:shd w:val="clear" w:color="auto" w:fill="FFFFFF"/>
        </w:rPr>
      </w:pPr>
      <w:r>
        <w:rPr>
          <w:rFonts w:ascii="Courier New" w:hAnsi="Courier New" w:cs="Courier New"/>
          <w:b/>
          <w:bCs/>
          <w:color w:val="7F0055"/>
          <w:shd w:val="clear" w:color="auto" w:fill="FFFFFF"/>
        </w:rPr>
        <w:t>public</w:t>
      </w:r>
      <w:r>
        <w:rPr>
          <w:rFonts w:ascii="Courier New" w:hAnsi="Courier New" w:cs="Courier New"/>
          <w:shd w:val="clear" w:color="auto" w:fill="FFFFFF"/>
        </w:rPr>
        <w:t xml:space="preserve"> </w:t>
      </w:r>
      <w:r>
        <w:rPr>
          <w:rFonts w:ascii="Courier New" w:hAnsi="Courier New" w:cs="Courier New"/>
          <w:b/>
          <w:bCs/>
          <w:color w:val="7F0055"/>
          <w:shd w:val="clear" w:color="auto" w:fill="FFFFFF"/>
        </w:rPr>
        <w:t>class</w:t>
      </w:r>
      <w:r>
        <w:rPr>
          <w:rFonts w:ascii="Courier New" w:hAnsi="Courier New" w:cs="Courier New"/>
          <w:shd w:val="clear" w:color="auto" w:fill="FFFFFF"/>
        </w:rPr>
        <w:t xml:space="preserve"> </w:t>
      </w:r>
      <w:r>
        <w:rPr>
          <w:rFonts w:ascii="Courier New" w:hAnsi="Courier New" w:cs="Courier New"/>
          <w:color w:val="000000"/>
          <w:shd w:val="clear" w:color="auto" w:fill="FFFFFF"/>
        </w:rPr>
        <w:t>EventsQueue</w:t>
      </w:r>
      <w:r>
        <w:rPr>
          <w:rFonts w:ascii="Courier New" w:hAnsi="Courier New" w:cs="Courier New"/>
          <w:shd w:val="clear" w:color="auto" w:fill="FFFFFF"/>
        </w:rPr>
        <w:t xml:space="preserve"> </w:t>
      </w:r>
      <w:r>
        <w:rPr>
          <w:rFonts w:ascii="Courier New" w:hAnsi="Courier New" w:cs="Courier New"/>
          <w:color w:val="000000"/>
          <w:shd w:val="clear" w:color="auto" w:fill="FFFFFF"/>
        </w:rPr>
        <w:t>{</w:t>
      </w:r>
    </w:p>
    <w:p w14:paraId="2A262F53" w14:textId="77777777" w:rsidR="00EB2E62" w:rsidRDefault="00EB2E62" w:rsidP="00EB2E62">
      <w:pPr>
        <w:widowControl w:val="0"/>
        <w:numPr>
          <w:ilvl w:val="0"/>
          <w:numId w:val="9"/>
        </w:numPr>
        <w:tabs>
          <w:tab w:val="left" w:pos="2160"/>
        </w:tabs>
        <w:suppressAutoHyphens/>
        <w:autoSpaceDE w:val="0"/>
        <w:spacing w:after="0" w:line="240" w:lineRule="auto"/>
        <w:rPr>
          <w:rFonts w:ascii="Courier New" w:hAnsi="Courier New" w:cs="Courier New"/>
          <w:color w:val="000000"/>
          <w:shd w:val="clear" w:color="auto" w:fill="FFFFFF"/>
        </w:rPr>
      </w:pPr>
      <w:r>
        <w:rPr>
          <w:rFonts w:ascii="Courier New" w:hAnsi="Courier New" w:cs="Courier New"/>
          <w:shd w:val="clear" w:color="auto" w:fill="FFFFFF"/>
        </w:rPr>
        <w:tab/>
      </w:r>
      <w:r>
        <w:rPr>
          <w:rFonts w:ascii="Courier New" w:hAnsi="Courier New" w:cs="Courier New"/>
          <w:b/>
          <w:bCs/>
          <w:color w:val="7F0055"/>
          <w:shd w:val="clear" w:color="auto" w:fill="FFFFFF"/>
        </w:rPr>
        <w:t>private</w:t>
      </w:r>
      <w:r>
        <w:rPr>
          <w:rFonts w:ascii="Courier New" w:hAnsi="Courier New" w:cs="Courier New"/>
          <w:shd w:val="clear" w:color="auto" w:fill="FFFFFF"/>
        </w:rPr>
        <w:t xml:space="preserve"> </w:t>
      </w:r>
      <w:r>
        <w:rPr>
          <w:rFonts w:ascii="Courier New" w:hAnsi="Courier New" w:cs="Courier New"/>
          <w:color w:val="000000"/>
          <w:shd w:val="clear" w:color="auto" w:fill="FFFFFF"/>
        </w:rPr>
        <w:t>LinkedList</w:t>
      </w:r>
      <w:r>
        <w:rPr>
          <w:rFonts w:ascii="Courier New" w:hAnsi="Courier New" w:cs="Courier New"/>
          <w:shd w:val="clear" w:color="auto" w:fill="FFFFFF"/>
        </w:rPr>
        <w:t xml:space="preserve"> queue</w:t>
      </w:r>
      <w:r>
        <w:rPr>
          <w:rFonts w:ascii="Courier New" w:hAnsi="Courier New" w:cs="Courier New"/>
          <w:color w:val="000000"/>
          <w:shd w:val="clear" w:color="auto" w:fill="FFFFFF"/>
        </w:rPr>
        <w:t>;</w:t>
      </w:r>
    </w:p>
    <w:p w14:paraId="15F248C3" w14:textId="77777777" w:rsidR="00EB2E62" w:rsidRDefault="00EB2E62" w:rsidP="00EB2E62">
      <w:pPr>
        <w:widowControl w:val="0"/>
        <w:numPr>
          <w:ilvl w:val="0"/>
          <w:numId w:val="9"/>
        </w:numPr>
        <w:tabs>
          <w:tab w:val="left" w:pos="2160"/>
        </w:tabs>
        <w:suppressAutoHyphens/>
        <w:autoSpaceDE w:val="0"/>
        <w:spacing w:after="0" w:line="240" w:lineRule="auto"/>
        <w:rPr>
          <w:rFonts w:ascii="Courier New" w:hAnsi="Courier New" w:cs="Courier New"/>
          <w:shd w:val="clear" w:color="auto" w:fill="FFFFFF"/>
        </w:rPr>
      </w:pPr>
      <w:r>
        <w:rPr>
          <w:rFonts w:ascii="Courier New" w:hAnsi="Courier New" w:cs="Courier New"/>
          <w:shd w:val="clear" w:color="auto" w:fill="FFFFFF"/>
        </w:rPr>
        <w:tab/>
      </w:r>
    </w:p>
    <w:p w14:paraId="0ADE30DE" w14:textId="77777777" w:rsidR="00EB2E62" w:rsidRDefault="00EB2E62" w:rsidP="00EB2E62">
      <w:pPr>
        <w:widowControl w:val="0"/>
        <w:numPr>
          <w:ilvl w:val="0"/>
          <w:numId w:val="9"/>
        </w:numPr>
        <w:tabs>
          <w:tab w:val="left" w:pos="2160"/>
        </w:tabs>
        <w:suppressAutoHyphens/>
        <w:autoSpaceDE w:val="0"/>
        <w:spacing w:after="0" w:line="240" w:lineRule="auto"/>
        <w:rPr>
          <w:rFonts w:ascii="Courier New" w:hAnsi="Courier New" w:cs="Courier New"/>
          <w:color w:val="000000"/>
          <w:shd w:val="clear" w:color="auto" w:fill="FFFFFF"/>
        </w:rPr>
      </w:pPr>
      <w:r>
        <w:rPr>
          <w:rFonts w:ascii="Courier New" w:hAnsi="Courier New" w:cs="Courier New"/>
          <w:shd w:val="clear" w:color="auto" w:fill="FFFFFF"/>
        </w:rPr>
        <w:t xml:space="preserve">    </w:t>
      </w:r>
      <w:r>
        <w:rPr>
          <w:rFonts w:ascii="Courier New" w:hAnsi="Courier New" w:cs="Courier New"/>
          <w:b/>
          <w:bCs/>
          <w:color w:val="7F0055"/>
          <w:shd w:val="clear" w:color="auto" w:fill="FFFFFF"/>
        </w:rPr>
        <w:t>public</w:t>
      </w:r>
      <w:r>
        <w:rPr>
          <w:rFonts w:ascii="Courier New" w:hAnsi="Courier New" w:cs="Courier New"/>
          <w:shd w:val="clear" w:color="auto" w:fill="FFFFFF"/>
        </w:rPr>
        <w:t xml:space="preserve"> </w:t>
      </w:r>
      <w:r>
        <w:rPr>
          <w:rFonts w:ascii="Courier New" w:hAnsi="Courier New" w:cs="Courier New"/>
          <w:color w:val="000000"/>
          <w:shd w:val="clear" w:color="auto" w:fill="FFFFFF"/>
        </w:rPr>
        <w:t>EventsQueue(){</w:t>
      </w:r>
    </w:p>
    <w:p w14:paraId="090567D4" w14:textId="77777777" w:rsidR="00EB2E62" w:rsidRDefault="00EB2E62" w:rsidP="00EB2E62">
      <w:pPr>
        <w:widowControl w:val="0"/>
        <w:numPr>
          <w:ilvl w:val="0"/>
          <w:numId w:val="9"/>
        </w:numPr>
        <w:tabs>
          <w:tab w:val="left" w:pos="2160"/>
        </w:tabs>
        <w:suppressAutoHyphens/>
        <w:autoSpaceDE w:val="0"/>
        <w:spacing w:after="0" w:line="240" w:lineRule="auto"/>
        <w:rPr>
          <w:rFonts w:ascii="Courier New" w:hAnsi="Courier New" w:cs="Courier New"/>
          <w:shd w:val="clear" w:color="auto" w:fill="FFFFFF"/>
        </w:rPr>
      </w:pPr>
      <w:r>
        <w:rPr>
          <w:rFonts w:ascii="Courier New" w:hAnsi="Courier New" w:cs="Courier New"/>
          <w:shd w:val="clear" w:color="auto" w:fill="FFFFFF"/>
        </w:rPr>
        <w:t xml:space="preserve">    </w:t>
      </w:r>
      <w:r>
        <w:rPr>
          <w:rFonts w:ascii="Courier New" w:hAnsi="Courier New" w:cs="Courier New"/>
          <w:shd w:val="clear" w:color="auto" w:fill="FFFFFF"/>
        </w:rPr>
        <w:tab/>
      </w:r>
      <w:r>
        <w:rPr>
          <w:rFonts w:ascii="Courier New" w:hAnsi="Courier New" w:cs="Courier New"/>
          <w:color w:val="000000"/>
          <w:shd w:val="clear" w:color="auto" w:fill="FFFFFF"/>
        </w:rPr>
        <w:t>queue</w:t>
      </w:r>
      <w:r>
        <w:rPr>
          <w:rFonts w:ascii="Courier New" w:hAnsi="Courier New" w:cs="Courier New"/>
          <w:shd w:val="clear" w:color="auto" w:fill="FFFFFF"/>
        </w:rPr>
        <w:t xml:space="preserve"> </w:t>
      </w:r>
      <w:r>
        <w:rPr>
          <w:rFonts w:ascii="Courier New" w:hAnsi="Courier New" w:cs="Courier New"/>
          <w:color w:val="000000"/>
          <w:shd w:val="clear" w:color="auto" w:fill="FFFFFF"/>
        </w:rPr>
        <w:t>=</w:t>
      </w:r>
      <w:r>
        <w:rPr>
          <w:rFonts w:ascii="Courier New" w:hAnsi="Courier New" w:cs="Courier New"/>
          <w:shd w:val="clear" w:color="auto" w:fill="FFFFFF"/>
        </w:rPr>
        <w:t xml:space="preserve"> </w:t>
      </w:r>
      <w:r>
        <w:rPr>
          <w:rFonts w:ascii="Courier New" w:hAnsi="Courier New" w:cs="Courier New"/>
          <w:b/>
          <w:bCs/>
          <w:color w:val="7F0055"/>
          <w:shd w:val="clear" w:color="auto" w:fill="FFFFFF"/>
        </w:rPr>
        <w:t>new</w:t>
      </w:r>
      <w:r>
        <w:rPr>
          <w:rFonts w:ascii="Courier New" w:hAnsi="Courier New" w:cs="Courier New"/>
          <w:shd w:val="clear" w:color="auto" w:fill="FFFFFF"/>
        </w:rPr>
        <w:t xml:space="preserve"> </w:t>
      </w:r>
      <w:r>
        <w:rPr>
          <w:rFonts w:ascii="Courier New" w:hAnsi="Courier New" w:cs="Courier New"/>
          <w:color w:val="000000"/>
          <w:shd w:val="clear" w:color="auto" w:fill="FFFFFF"/>
        </w:rPr>
        <w:t>LinkedList();</w:t>
      </w:r>
      <w:r>
        <w:rPr>
          <w:rFonts w:ascii="Courier New" w:hAnsi="Courier New" w:cs="Courier New"/>
          <w:shd w:val="clear" w:color="auto" w:fill="FFFFFF"/>
        </w:rPr>
        <w:t xml:space="preserve">    </w:t>
      </w:r>
      <w:r>
        <w:rPr>
          <w:rFonts w:ascii="Courier New" w:hAnsi="Courier New" w:cs="Courier New"/>
          <w:shd w:val="clear" w:color="auto" w:fill="FFFFFF"/>
        </w:rPr>
        <w:tab/>
      </w:r>
    </w:p>
    <w:p w14:paraId="2F6CE5D1" w14:textId="77777777" w:rsidR="00EB2E62" w:rsidRDefault="00EB2E62" w:rsidP="00EB2E62">
      <w:pPr>
        <w:widowControl w:val="0"/>
        <w:numPr>
          <w:ilvl w:val="0"/>
          <w:numId w:val="9"/>
        </w:numPr>
        <w:tabs>
          <w:tab w:val="left" w:pos="2160"/>
        </w:tabs>
        <w:suppressAutoHyphens/>
        <w:autoSpaceDE w:val="0"/>
        <w:spacing w:after="0" w:line="240" w:lineRule="auto"/>
        <w:rPr>
          <w:rFonts w:ascii="Courier New" w:hAnsi="Courier New" w:cs="Courier New"/>
          <w:color w:val="000000"/>
          <w:shd w:val="clear" w:color="auto" w:fill="FFFFFF"/>
        </w:rPr>
      </w:pPr>
      <w:r>
        <w:rPr>
          <w:rFonts w:ascii="Courier New" w:hAnsi="Courier New" w:cs="Courier New"/>
          <w:shd w:val="clear" w:color="auto" w:fill="FFFFFF"/>
        </w:rPr>
        <w:t xml:space="preserve">    </w:t>
      </w:r>
      <w:r>
        <w:rPr>
          <w:rFonts w:ascii="Courier New" w:hAnsi="Courier New" w:cs="Courier New"/>
          <w:color w:val="000000"/>
          <w:shd w:val="clear" w:color="auto" w:fill="FFFFFF"/>
        </w:rPr>
        <w:t>}</w:t>
      </w:r>
    </w:p>
    <w:p w14:paraId="7FB9466F" w14:textId="77777777" w:rsidR="00EB2E62" w:rsidRDefault="00EB2E62" w:rsidP="00EB2E62">
      <w:pPr>
        <w:widowControl w:val="0"/>
        <w:numPr>
          <w:ilvl w:val="0"/>
          <w:numId w:val="9"/>
        </w:numPr>
        <w:tabs>
          <w:tab w:val="left" w:pos="2160"/>
        </w:tabs>
        <w:suppressAutoHyphens/>
        <w:autoSpaceDE w:val="0"/>
        <w:spacing w:after="0" w:line="240" w:lineRule="auto"/>
        <w:rPr>
          <w:rFonts w:ascii="Courier New" w:hAnsi="Courier New" w:cs="Courier New"/>
          <w:color w:val="000000"/>
          <w:shd w:val="clear" w:color="auto" w:fill="FFFFFF"/>
        </w:rPr>
      </w:pPr>
      <w:r>
        <w:rPr>
          <w:rFonts w:ascii="Courier New" w:hAnsi="Courier New" w:cs="Courier New"/>
          <w:shd w:val="clear" w:color="auto" w:fill="FFFFFF"/>
        </w:rPr>
        <w:t xml:space="preserve">    </w:t>
      </w:r>
      <w:r>
        <w:rPr>
          <w:rFonts w:ascii="Courier New" w:hAnsi="Courier New" w:cs="Courier New"/>
          <w:b/>
          <w:bCs/>
          <w:color w:val="7F0055"/>
          <w:shd w:val="clear" w:color="auto" w:fill="FFFFFF"/>
        </w:rPr>
        <w:t>public</w:t>
      </w:r>
      <w:r>
        <w:rPr>
          <w:rFonts w:ascii="Courier New" w:hAnsi="Courier New" w:cs="Courier New"/>
          <w:shd w:val="clear" w:color="auto" w:fill="FFFFFF"/>
        </w:rPr>
        <w:t xml:space="preserve"> </w:t>
      </w:r>
      <w:r>
        <w:rPr>
          <w:rFonts w:ascii="Courier New" w:hAnsi="Courier New" w:cs="Courier New"/>
          <w:b/>
          <w:bCs/>
          <w:color w:val="7F0055"/>
          <w:shd w:val="clear" w:color="auto" w:fill="FFFFFF"/>
        </w:rPr>
        <w:t>void</w:t>
      </w:r>
      <w:r>
        <w:rPr>
          <w:rFonts w:ascii="Courier New" w:hAnsi="Courier New" w:cs="Courier New"/>
          <w:shd w:val="clear" w:color="auto" w:fill="FFFFFF"/>
        </w:rPr>
        <w:t xml:space="preserve"> </w:t>
      </w:r>
      <w:r>
        <w:rPr>
          <w:rFonts w:ascii="Courier New" w:hAnsi="Courier New" w:cs="Courier New"/>
          <w:color w:val="000000"/>
          <w:shd w:val="clear" w:color="auto" w:fill="FFFFFF"/>
        </w:rPr>
        <w:t>insert(</w:t>
      </w:r>
      <w:r>
        <w:rPr>
          <w:rFonts w:ascii="Courier New" w:hAnsi="Courier New" w:cs="Courier New"/>
          <w:b/>
          <w:bCs/>
          <w:color w:val="7F0055"/>
          <w:shd w:val="clear" w:color="auto" w:fill="FFFFFF"/>
        </w:rPr>
        <w:t>int</w:t>
      </w:r>
      <w:r>
        <w:rPr>
          <w:rFonts w:ascii="Courier New" w:hAnsi="Courier New" w:cs="Courier New"/>
          <w:shd w:val="clear" w:color="auto" w:fill="FFFFFF"/>
        </w:rPr>
        <w:t xml:space="preserve"> </w:t>
      </w:r>
      <w:r>
        <w:rPr>
          <w:rFonts w:ascii="Courier New" w:hAnsi="Courier New" w:cs="Courier New"/>
          <w:color w:val="000000"/>
          <w:shd w:val="clear" w:color="auto" w:fill="FFFFFF"/>
        </w:rPr>
        <w:t>event){</w:t>
      </w:r>
    </w:p>
    <w:p w14:paraId="01D0036B" w14:textId="77777777" w:rsidR="00EB2E62" w:rsidRDefault="00EB2E62" w:rsidP="00EB2E62">
      <w:pPr>
        <w:widowControl w:val="0"/>
        <w:numPr>
          <w:ilvl w:val="0"/>
          <w:numId w:val="9"/>
        </w:numPr>
        <w:tabs>
          <w:tab w:val="left" w:pos="2160"/>
        </w:tabs>
        <w:suppressAutoHyphens/>
        <w:autoSpaceDE w:val="0"/>
        <w:spacing w:after="0" w:line="240" w:lineRule="auto"/>
        <w:rPr>
          <w:rFonts w:ascii="Courier New" w:hAnsi="Courier New" w:cs="Courier New"/>
          <w:color w:val="000000"/>
          <w:shd w:val="clear" w:color="auto" w:fill="FFFFFF"/>
        </w:rPr>
      </w:pPr>
      <w:r>
        <w:rPr>
          <w:rFonts w:ascii="Courier New" w:hAnsi="Courier New" w:cs="Courier New"/>
          <w:shd w:val="clear" w:color="auto" w:fill="FFFFFF"/>
        </w:rPr>
        <w:t xml:space="preserve">    </w:t>
      </w:r>
      <w:r>
        <w:rPr>
          <w:rFonts w:ascii="Courier New" w:hAnsi="Courier New" w:cs="Courier New"/>
          <w:shd w:val="clear" w:color="auto" w:fill="FFFFFF"/>
        </w:rPr>
        <w:tab/>
      </w:r>
      <w:r>
        <w:rPr>
          <w:rFonts w:ascii="Courier New" w:hAnsi="Courier New" w:cs="Courier New"/>
          <w:b/>
          <w:bCs/>
          <w:color w:val="7F0055"/>
          <w:shd w:val="clear" w:color="auto" w:fill="FFFFFF"/>
        </w:rPr>
        <w:t>int</w:t>
      </w:r>
      <w:r>
        <w:rPr>
          <w:rFonts w:ascii="Courier New" w:hAnsi="Courier New" w:cs="Courier New"/>
          <w:shd w:val="clear" w:color="auto" w:fill="FFFFFF"/>
        </w:rPr>
        <w:t xml:space="preserve"> </w:t>
      </w:r>
      <w:r>
        <w:rPr>
          <w:rFonts w:ascii="Courier New" w:hAnsi="Courier New" w:cs="Courier New"/>
          <w:color w:val="000000"/>
          <w:shd w:val="clear" w:color="auto" w:fill="FFFFFF"/>
        </w:rPr>
        <w:t>index</w:t>
      </w:r>
      <w:r>
        <w:rPr>
          <w:rFonts w:ascii="Courier New" w:hAnsi="Courier New" w:cs="Courier New"/>
          <w:shd w:val="clear" w:color="auto" w:fill="FFFFFF"/>
        </w:rPr>
        <w:t xml:space="preserve"> </w:t>
      </w:r>
      <w:r>
        <w:rPr>
          <w:rFonts w:ascii="Courier New" w:hAnsi="Courier New" w:cs="Courier New"/>
          <w:color w:val="000000"/>
          <w:shd w:val="clear" w:color="auto" w:fill="FFFFFF"/>
        </w:rPr>
        <w:t>=</w:t>
      </w:r>
      <w:r>
        <w:rPr>
          <w:rFonts w:ascii="Courier New" w:hAnsi="Courier New" w:cs="Courier New"/>
          <w:shd w:val="clear" w:color="auto" w:fill="FFFFFF"/>
        </w:rPr>
        <w:t xml:space="preserve"> </w:t>
      </w:r>
      <w:r>
        <w:rPr>
          <w:rFonts w:ascii="Courier New" w:hAnsi="Courier New" w:cs="Courier New"/>
          <w:color w:val="000000"/>
          <w:shd w:val="clear" w:color="auto" w:fill="FFFFFF"/>
        </w:rPr>
        <w:t>0;</w:t>
      </w:r>
    </w:p>
    <w:p w14:paraId="241FD359" w14:textId="77777777" w:rsidR="00EB2E62" w:rsidRDefault="00EB2E62" w:rsidP="00EB2E62">
      <w:pPr>
        <w:widowControl w:val="0"/>
        <w:numPr>
          <w:ilvl w:val="0"/>
          <w:numId w:val="9"/>
        </w:numPr>
        <w:tabs>
          <w:tab w:val="left" w:pos="2160"/>
        </w:tabs>
        <w:suppressAutoHyphens/>
        <w:autoSpaceDE w:val="0"/>
        <w:spacing w:after="0" w:line="240" w:lineRule="auto"/>
        <w:rPr>
          <w:rFonts w:ascii="Courier New" w:hAnsi="Courier New" w:cs="Courier New"/>
          <w:color w:val="000000"/>
          <w:shd w:val="clear" w:color="auto" w:fill="FFFFFF"/>
        </w:rPr>
      </w:pPr>
      <w:r>
        <w:rPr>
          <w:rFonts w:ascii="Courier New" w:hAnsi="Courier New" w:cs="Courier New"/>
          <w:shd w:val="clear" w:color="auto" w:fill="FFFFFF"/>
        </w:rPr>
        <w:t xml:space="preserve">    </w:t>
      </w:r>
      <w:r>
        <w:rPr>
          <w:rFonts w:ascii="Courier New" w:hAnsi="Courier New" w:cs="Courier New"/>
          <w:shd w:val="clear" w:color="auto" w:fill="FFFFFF"/>
        </w:rPr>
        <w:tab/>
      </w:r>
      <w:r>
        <w:rPr>
          <w:rFonts w:ascii="Courier New" w:hAnsi="Courier New" w:cs="Courier New"/>
          <w:b/>
          <w:bCs/>
          <w:color w:val="7F0055"/>
          <w:shd w:val="clear" w:color="auto" w:fill="FFFFFF"/>
        </w:rPr>
        <w:t>int</w:t>
      </w:r>
      <w:r>
        <w:rPr>
          <w:rFonts w:ascii="Courier New" w:hAnsi="Courier New" w:cs="Courier New"/>
          <w:shd w:val="clear" w:color="auto" w:fill="FFFFFF"/>
        </w:rPr>
        <w:t xml:space="preserve"> </w:t>
      </w:r>
      <w:r>
        <w:rPr>
          <w:rFonts w:ascii="Courier New" w:hAnsi="Courier New" w:cs="Courier New"/>
          <w:color w:val="000000"/>
          <w:shd w:val="clear" w:color="auto" w:fill="FFFFFF"/>
        </w:rPr>
        <w:t>size</w:t>
      </w:r>
      <w:r>
        <w:rPr>
          <w:rFonts w:ascii="Courier New" w:hAnsi="Courier New" w:cs="Courier New"/>
          <w:shd w:val="clear" w:color="auto" w:fill="FFFFFF"/>
        </w:rPr>
        <w:t xml:space="preserve"> </w:t>
      </w:r>
      <w:r>
        <w:rPr>
          <w:rFonts w:ascii="Courier New" w:hAnsi="Courier New" w:cs="Courier New"/>
          <w:color w:val="000000"/>
          <w:shd w:val="clear" w:color="auto" w:fill="FFFFFF"/>
        </w:rPr>
        <w:t>=</w:t>
      </w:r>
      <w:r>
        <w:rPr>
          <w:rFonts w:ascii="Courier New" w:hAnsi="Courier New" w:cs="Courier New"/>
          <w:shd w:val="clear" w:color="auto" w:fill="FFFFFF"/>
        </w:rPr>
        <w:t xml:space="preserve"> queue</w:t>
      </w:r>
      <w:r>
        <w:rPr>
          <w:rFonts w:ascii="Courier New" w:hAnsi="Courier New" w:cs="Courier New"/>
          <w:color w:val="000000"/>
          <w:shd w:val="clear" w:color="auto" w:fill="FFFFFF"/>
        </w:rPr>
        <w:t>.size();</w:t>
      </w:r>
    </w:p>
    <w:p w14:paraId="73FBCF01" w14:textId="77777777" w:rsidR="00EB2E62" w:rsidRDefault="00EB2E62" w:rsidP="00EB2E62">
      <w:pPr>
        <w:widowControl w:val="0"/>
        <w:numPr>
          <w:ilvl w:val="0"/>
          <w:numId w:val="9"/>
        </w:numPr>
        <w:tabs>
          <w:tab w:val="left" w:pos="2160"/>
        </w:tabs>
        <w:suppressAutoHyphens/>
        <w:autoSpaceDE w:val="0"/>
        <w:spacing w:after="0" w:line="240" w:lineRule="auto"/>
        <w:rPr>
          <w:rFonts w:ascii="Courier New" w:hAnsi="Courier New" w:cs="Courier New"/>
          <w:shd w:val="clear" w:color="auto" w:fill="FFFFFF"/>
        </w:rPr>
      </w:pPr>
      <w:r>
        <w:rPr>
          <w:rFonts w:ascii="Courier New" w:hAnsi="Courier New" w:cs="Courier New"/>
          <w:shd w:val="clear" w:color="auto" w:fill="FFFFFF"/>
        </w:rPr>
        <w:t xml:space="preserve">    </w:t>
      </w:r>
      <w:r>
        <w:rPr>
          <w:rFonts w:ascii="Courier New" w:hAnsi="Courier New" w:cs="Courier New"/>
          <w:shd w:val="clear" w:color="auto" w:fill="FFFFFF"/>
        </w:rPr>
        <w:tab/>
      </w:r>
      <w:r>
        <w:rPr>
          <w:rFonts w:ascii="Courier New" w:hAnsi="Courier New" w:cs="Courier New"/>
          <w:b/>
          <w:bCs/>
          <w:color w:val="7F0055"/>
          <w:shd w:val="clear" w:color="auto" w:fill="FFFFFF"/>
        </w:rPr>
        <w:t>while</w:t>
      </w:r>
      <w:r>
        <w:rPr>
          <w:rFonts w:ascii="Courier New" w:hAnsi="Courier New" w:cs="Courier New"/>
          <w:shd w:val="clear" w:color="auto" w:fill="FFFFFF"/>
        </w:rPr>
        <w:t xml:space="preserve"> </w:t>
      </w:r>
      <w:r>
        <w:rPr>
          <w:rFonts w:ascii="Courier New" w:hAnsi="Courier New" w:cs="Courier New"/>
          <w:color w:val="000000"/>
          <w:shd w:val="clear" w:color="auto" w:fill="FFFFFF"/>
        </w:rPr>
        <w:t>(index</w:t>
      </w:r>
      <w:r>
        <w:rPr>
          <w:rFonts w:ascii="Courier New" w:hAnsi="Courier New" w:cs="Courier New"/>
          <w:shd w:val="clear" w:color="auto" w:fill="FFFFFF"/>
        </w:rPr>
        <w:t xml:space="preserve"> </w:t>
      </w:r>
      <w:r>
        <w:rPr>
          <w:rFonts w:ascii="Courier New" w:hAnsi="Courier New" w:cs="Courier New"/>
          <w:color w:val="000000"/>
          <w:shd w:val="clear" w:color="auto" w:fill="FFFFFF"/>
        </w:rPr>
        <w:t>&lt;</w:t>
      </w:r>
      <w:r>
        <w:rPr>
          <w:rFonts w:ascii="Courier New" w:hAnsi="Courier New" w:cs="Courier New"/>
          <w:shd w:val="clear" w:color="auto" w:fill="FFFFFF"/>
        </w:rPr>
        <w:t xml:space="preserve"> </w:t>
      </w:r>
      <w:r>
        <w:rPr>
          <w:rFonts w:ascii="Courier New" w:hAnsi="Courier New" w:cs="Courier New"/>
          <w:color w:val="000000"/>
          <w:shd w:val="clear" w:color="auto" w:fill="FFFFFF"/>
        </w:rPr>
        <w:t>size</w:t>
      </w:r>
      <w:r>
        <w:rPr>
          <w:rFonts w:ascii="Courier New" w:hAnsi="Courier New" w:cs="Courier New"/>
          <w:shd w:val="clear" w:color="auto" w:fill="FFFFFF"/>
        </w:rPr>
        <w:t xml:space="preserve"> </w:t>
      </w:r>
      <w:r>
        <w:rPr>
          <w:rFonts w:ascii="Courier New" w:hAnsi="Courier New" w:cs="Courier New"/>
          <w:color w:val="000000"/>
          <w:shd w:val="clear" w:color="auto" w:fill="FFFFFF"/>
        </w:rPr>
        <w:t>&amp;&amp;</w:t>
      </w:r>
      <w:r>
        <w:rPr>
          <w:rFonts w:ascii="Courier New" w:hAnsi="Courier New" w:cs="Courier New"/>
          <w:shd w:val="clear" w:color="auto" w:fill="FFFFFF"/>
        </w:rPr>
        <w:t xml:space="preserve">  </w:t>
      </w:r>
    </w:p>
    <w:p w14:paraId="1E4149C2" w14:textId="77777777" w:rsidR="00EB2E62" w:rsidRDefault="00EB2E62" w:rsidP="00EB2E62">
      <w:pPr>
        <w:widowControl w:val="0"/>
        <w:numPr>
          <w:ilvl w:val="0"/>
          <w:numId w:val="9"/>
        </w:numPr>
        <w:tabs>
          <w:tab w:val="left" w:pos="2160"/>
        </w:tabs>
        <w:suppressAutoHyphens/>
        <w:autoSpaceDE w:val="0"/>
        <w:spacing w:after="0" w:line="240" w:lineRule="auto"/>
        <w:rPr>
          <w:rFonts w:ascii="Courier New" w:hAnsi="Courier New" w:cs="Courier New"/>
          <w:color w:val="000000"/>
          <w:shd w:val="clear" w:color="auto" w:fill="FFFFFF"/>
        </w:rPr>
      </w:pPr>
      <w:r>
        <w:rPr>
          <w:rFonts w:ascii="Courier New" w:hAnsi="Courier New" w:cs="Courier New"/>
          <w:shd w:val="clear" w:color="auto" w:fill="FFFFFF"/>
        </w:rPr>
        <w:t xml:space="preserve">                </w:t>
      </w:r>
      <w:r>
        <w:rPr>
          <w:rFonts w:ascii="Courier New" w:hAnsi="Courier New" w:cs="Courier New"/>
          <w:color w:val="000000"/>
          <w:shd w:val="clear" w:color="auto" w:fill="FFFFFF"/>
        </w:rPr>
        <w:t>((Integer)queue.get(index)).intValue()</w:t>
      </w:r>
      <w:r>
        <w:rPr>
          <w:rFonts w:ascii="Courier New" w:hAnsi="Courier New" w:cs="Courier New"/>
          <w:shd w:val="clear" w:color="auto" w:fill="FFFFFF"/>
        </w:rPr>
        <w:t xml:space="preserve"> </w:t>
      </w:r>
      <w:r>
        <w:rPr>
          <w:rFonts w:ascii="Courier New" w:hAnsi="Courier New" w:cs="Courier New"/>
          <w:color w:val="000000"/>
          <w:shd w:val="clear" w:color="auto" w:fill="FFFFFF"/>
        </w:rPr>
        <w:t>&lt;</w:t>
      </w:r>
      <w:r>
        <w:rPr>
          <w:rFonts w:ascii="Courier New" w:hAnsi="Courier New" w:cs="Courier New"/>
          <w:shd w:val="clear" w:color="auto" w:fill="FFFFFF"/>
        </w:rPr>
        <w:t xml:space="preserve"> </w:t>
      </w:r>
      <w:r>
        <w:rPr>
          <w:rFonts w:ascii="Courier New" w:hAnsi="Courier New" w:cs="Courier New"/>
          <w:color w:val="000000"/>
          <w:shd w:val="clear" w:color="auto" w:fill="FFFFFF"/>
        </w:rPr>
        <w:t>event){</w:t>
      </w:r>
    </w:p>
    <w:p w14:paraId="49B75CA3" w14:textId="77777777" w:rsidR="00EB2E62" w:rsidRDefault="00EB2E62" w:rsidP="00EB2E62">
      <w:pPr>
        <w:widowControl w:val="0"/>
        <w:numPr>
          <w:ilvl w:val="0"/>
          <w:numId w:val="9"/>
        </w:numPr>
        <w:tabs>
          <w:tab w:val="left" w:pos="2160"/>
        </w:tabs>
        <w:suppressAutoHyphens/>
        <w:autoSpaceDE w:val="0"/>
        <w:spacing w:after="0" w:line="240" w:lineRule="auto"/>
        <w:rPr>
          <w:rFonts w:ascii="Courier New" w:hAnsi="Courier New" w:cs="Courier New"/>
          <w:color w:val="000000"/>
          <w:shd w:val="clear" w:color="auto" w:fill="FFFFFF"/>
        </w:rPr>
      </w:pPr>
      <w:r>
        <w:rPr>
          <w:rFonts w:ascii="Courier New" w:hAnsi="Courier New" w:cs="Courier New"/>
          <w:shd w:val="clear" w:color="auto" w:fill="FFFFFF"/>
        </w:rPr>
        <w:t xml:space="preserve">    </w:t>
      </w:r>
      <w:r>
        <w:rPr>
          <w:rFonts w:ascii="Courier New" w:hAnsi="Courier New" w:cs="Courier New"/>
          <w:shd w:val="clear" w:color="auto" w:fill="FFFFFF"/>
        </w:rPr>
        <w:tab/>
      </w:r>
      <w:r>
        <w:rPr>
          <w:rFonts w:ascii="Courier New" w:hAnsi="Courier New" w:cs="Courier New"/>
          <w:shd w:val="clear" w:color="auto" w:fill="FFFFFF"/>
        </w:rPr>
        <w:tab/>
      </w:r>
      <w:r>
        <w:rPr>
          <w:rFonts w:ascii="Courier New" w:hAnsi="Courier New" w:cs="Courier New"/>
          <w:color w:val="000000"/>
          <w:shd w:val="clear" w:color="auto" w:fill="FFFFFF"/>
        </w:rPr>
        <w:t>index++;</w:t>
      </w:r>
    </w:p>
    <w:p w14:paraId="1A69A5CB" w14:textId="77777777" w:rsidR="00EB2E62" w:rsidRDefault="00EB2E62" w:rsidP="00EB2E62">
      <w:pPr>
        <w:widowControl w:val="0"/>
        <w:numPr>
          <w:ilvl w:val="0"/>
          <w:numId w:val="9"/>
        </w:numPr>
        <w:tabs>
          <w:tab w:val="left" w:pos="2160"/>
        </w:tabs>
        <w:suppressAutoHyphens/>
        <w:autoSpaceDE w:val="0"/>
        <w:spacing w:after="0" w:line="240" w:lineRule="auto"/>
        <w:rPr>
          <w:rFonts w:ascii="Courier New" w:hAnsi="Courier New" w:cs="Courier New"/>
          <w:color w:val="000000"/>
          <w:shd w:val="clear" w:color="auto" w:fill="FFFFFF"/>
        </w:rPr>
      </w:pPr>
      <w:r>
        <w:rPr>
          <w:rFonts w:ascii="Courier New" w:hAnsi="Courier New" w:cs="Courier New"/>
          <w:shd w:val="clear" w:color="auto" w:fill="FFFFFF"/>
        </w:rPr>
        <w:t xml:space="preserve">    </w:t>
      </w:r>
      <w:r>
        <w:rPr>
          <w:rFonts w:ascii="Courier New" w:hAnsi="Courier New" w:cs="Courier New"/>
          <w:shd w:val="clear" w:color="auto" w:fill="FFFFFF"/>
        </w:rPr>
        <w:tab/>
      </w:r>
      <w:r>
        <w:rPr>
          <w:rFonts w:ascii="Courier New" w:hAnsi="Courier New" w:cs="Courier New"/>
          <w:color w:val="000000"/>
          <w:shd w:val="clear" w:color="auto" w:fill="FFFFFF"/>
        </w:rPr>
        <w:t>}</w:t>
      </w:r>
    </w:p>
    <w:p w14:paraId="620A28A6" w14:textId="77777777" w:rsidR="00EB2E62" w:rsidRPr="00EB2E62" w:rsidRDefault="00EB2E62" w:rsidP="00EB2E62">
      <w:pPr>
        <w:widowControl w:val="0"/>
        <w:numPr>
          <w:ilvl w:val="0"/>
          <w:numId w:val="9"/>
        </w:numPr>
        <w:tabs>
          <w:tab w:val="left" w:pos="2160"/>
        </w:tabs>
        <w:suppressAutoHyphens/>
        <w:autoSpaceDE w:val="0"/>
        <w:spacing w:after="0" w:line="240" w:lineRule="auto"/>
        <w:rPr>
          <w:rFonts w:ascii="Courier New" w:hAnsi="Courier New" w:cs="Courier New"/>
          <w:shd w:val="clear" w:color="auto" w:fill="FFFFFF"/>
          <w:lang w:val="en-US"/>
        </w:rPr>
      </w:pPr>
      <w:r w:rsidRPr="00EB2E62">
        <w:rPr>
          <w:rFonts w:ascii="Courier New" w:hAnsi="Courier New" w:cs="Courier New"/>
          <w:shd w:val="clear" w:color="auto" w:fill="FFFFFF"/>
          <w:lang w:val="en-US"/>
        </w:rPr>
        <w:t xml:space="preserve">    </w:t>
      </w:r>
      <w:r w:rsidRPr="00EB2E62">
        <w:rPr>
          <w:rFonts w:ascii="Courier New" w:hAnsi="Courier New" w:cs="Courier New"/>
          <w:shd w:val="clear" w:color="auto" w:fill="FFFFFF"/>
          <w:lang w:val="en-US"/>
        </w:rPr>
        <w:tab/>
        <w:t>queue</w:t>
      </w:r>
      <w:r w:rsidRPr="00EB2E62">
        <w:rPr>
          <w:rFonts w:ascii="Courier New" w:hAnsi="Courier New" w:cs="Courier New"/>
          <w:color w:val="000000"/>
          <w:shd w:val="clear" w:color="auto" w:fill="FFFFFF"/>
          <w:lang w:val="en-US"/>
        </w:rPr>
        <w:t>.add(index,</w:t>
      </w:r>
      <w:r w:rsidRPr="00EB2E62">
        <w:rPr>
          <w:rFonts w:ascii="Courier New" w:hAnsi="Courier New" w:cs="Courier New"/>
          <w:shd w:val="clear" w:color="auto" w:fill="FFFFFF"/>
          <w:lang w:val="en-US"/>
        </w:rPr>
        <w:t xml:space="preserve"> </w:t>
      </w:r>
      <w:r w:rsidRPr="00EB2E62">
        <w:rPr>
          <w:rFonts w:ascii="Courier New" w:hAnsi="Courier New" w:cs="Courier New"/>
          <w:b/>
          <w:bCs/>
          <w:color w:val="7F0055"/>
          <w:shd w:val="clear" w:color="auto" w:fill="FFFFFF"/>
          <w:lang w:val="en-US"/>
        </w:rPr>
        <w:t>new</w:t>
      </w:r>
      <w:r w:rsidRPr="00EB2E62">
        <w:rPr>
          <w:rFonts w:ascii="Courier New" w:hAnsi="Courier New" w:cs="Courier New"/>
          <w:shd w:val="clear" w:color="auto" w:fill="FFFFFF"/>
          <w:lang w:val="en-US"/>
        </w:rPr>
        <w:t xml:space="preserve"> </w:t>
      </w:r>
      <w:r w:rsidRPr="00EB2E62">
        <w:rPr>
          <w:rFonts w:ascii="Courier New" w:hAnsi="Courier New" w:cs="Courier New"/>
          <w:color w:val="000000"/>
          <w:shd w:val="clear" w:color="auto" w:fill="FFFFFF"/>
          <w:lang w:val="en-US"/>
        </w:rPr>
        <w:t>Integer(event));</w:t>
      </w:r>
      <w:r w:rsidRPr="00EB2E62">
        <w:rPr>
          <w:rFonts w:ascii="Courier New" w:hAnsi="Courier New" w:cs="Courier New"/>
          <w:shd w:val="clear" w:color="auto" w:fill="FFFFFF"/>
          <w:lang w:val="en-US"/>
        </w:rPr>
        <w:t xml:space="preserve">    </w:t>
      </w:r>
      <w:r w:rsidRPr="00EB2E62">
        <w:rPr>
          <w:rFonts w:ascii="Courier New" w:hAnsi="Courier New" w:cs="Courier New"/>
          <w:shd w:val="clear" w:color="auto" w:fill="FFFFFF"/>
          <w:lang w:val="en-US"/>
        </w:rPr>
        <w:tab/>
      </w:r>
    </w:p>
    <w:p w14:paraId="3AC64238" w14:textId="77777777" w:rsidR="00EB2E62" w:rsidRDefault="00EB2E62" w:rsidP="00EB2E62">
      <w:pPr>
        <w:widowControl w:val="0"/>
        <w:numPr>
          <w:ilvl w:val="0"/>
          <w:numId w:val="9"/>
        </w:numPr>
        <w:tabs>
          <w:tab w:val="left" w:pos="2160"/>
        </w:tabs>
        <w:suppressAutoHyphens/>
        <w:autoSpaceDE w:val="0"/>
        <w:spacing w:after="0" w:line="240" w:lineRule="auto"/>
        <w:rPr>
          <w:rFonts w:ascii="Courier New" w:hAnsi="Courier New" w:cs="Courier New"/>
          <w:color w:val="000000"/>
          <w:shd w:val="clear" w:color="auto" w:fill="FFFFFF"/>
        </w:rPr>
      </w:pPr>
      <w:r w:rsidRPr="00EB2E62">
        <w:rPr>
          <w:rFonts w:ascii="Courier New" w:hAnsi="Courier New" w:cs="Courier New"/>
          <w:shd w:val="clear" w:color="auto" w:fill="FFFFFF"/>
          <w:lang w:val="en-US"/>
        </w:rPr>
        <w:t xml:space="preserve">    </w:t>
      </w:r>
      <w:r>
        <w:rPr>
          <w:rFonts w:ascii="Courier New" w:hAnsi="Courier New" w:cs="Courier New"/>
          <w:color w:val="000000"/>
          <w:shd w:val="clear" w:color="auto" w:fill="FFFFFF"/>
        </w:rPr>
        <w:t>}</w:t>
      </w:r>
    </w:p>
    <w:p w14:paraId="62E736FB" w14:textId="77777777" w:rsidR="00EB2E62" w:rsidRDefault="00EB2E62" w:rsidP="00EB2E62">
      <w:pPr>
        <w:widowControl w:val="0"/>
        <w:numPr>
          <w:ilvl w:val="0"/>
          <w:numId w:val="9"/>
        </w:numPr>
        <w:tabs>
          <w:tab w:val="left" w:pos="2160"/>
        </w:tabs>
        <w:suppressAutoHyphens/>
        <w:autoSpaceDE w:val="0"/>
        <w:spacing w:after="0" w:line="240" w:lineRule="auto"/>
        <w:rPr>
          <w:rFonts w:ascii="Courier New" w:hAnsi="Courier New" w:cs="Courier New"/>
          <w:color w:val="000000"/>
          <w:shd w:val="clear" w:color="auto" w:fill="FFFFFF"/>
        </w:rPr>
      </w:pPr>
      <w:r>
        <w:rPr>
          <w:rFonts w:ascii="Courier New" w:hAnsi="Courier New" w:cs="Courier New"/>
          <w:shd w:val="clear" w:color="auto" w:fill="FFFFFF"/>
        </w:rPr>
        <w:t xml:space="preserve">    </w:t>
      </w:r>
      <w:r>
        <w:rPr>
          <w:rFonts w:ascii="Courier New" w:hAnsi="Courier New" w:cs="Courier New"/>
          <w:b/>
          <w:bCs/>
          <w:color w:val="7F0055"/>
          <w:shd w:val="clear" w:color="auto" w:fill="FFFFFF"/>
        </w:rPr>
        <w:t>public</w:t>
      </w:r>
      <w:r>
        <w:rPr>
          <w:rFonts w:ascii="Courier New" w:hAnsi="Courier New" w:cs="Courier New"/>
          <w:shd w:val="clear" w:color="auto" w:fill="FFFFFF"/>
        </w:rPr>
        <w:t xml:space="preserve"> </w:t>
      </w:r>
      <w:r>
        <w:rPr>
          <w:rFonts w:ascii="Courier New" w:hAnsi="Courier New" w:cs="Courier New"/>
          <w:b/>
          <w:bCs/>
          <w:color w:val="7F0055"/>
          <w:shd w:val="clear" w:color="auto" w:fill="FFFFFF"/>
        </w:rPr>
        <w:t>int</w:t>
      </w:r>
      <w:r>
        <w:rPr>
          <w:rFonts w:ascii="Courier New" w:hAnsi="Courier New" w:cs="Courier New"/>
          <w:shd w:val="clear" w:color="auto" w:fill="FFFFFF"/>
        </w:rPr>
        <w:t xml:space="preserve"> </w:t>
      </w:r>
      <w:r>
        <w:rPr>
          <w:rFonts w:ascii="Courier New" w:hAnsi="Courier New" w:cs="Courier New"/>
          <w:color w:val="000000"/>
          <w:shd w:val="clear" w:color="auto" w:fill="FFFFFF"/>
        </w:rPr>
        <w:t>pop(){</w:t>
      </w:r>
    </w:p>
    <w:p w14:paraId="5B3536D0" w14:textId="77777777" w:rsidR="00EB2E62" w:rsidRDefault="00EB2E62" w:rsidP="00EB2E62">
      <w:pPr>
        <w:widowControl w:val="0"/>
        <w:numPr>
          <w:ilvl w:val="0"/>
          <w:numId w:val="9"/>
        </w:numPr>
        <w:tabs>
          <w:tab w:val="left" w:pos="2160"/>
        </w:tabs>
        <w:suppressAutoHyphens/>
        <w:autoSpaceDE w:val="0"/>
        <w:spacing w:after="0" w:line="240" w:lineRule="auto"/>
        <w:rPr>
          <w:rFonts w:ascii="Courier New" w:hAnsi="Courier New" w:cs="Courier New"/>
          <w:shd w:val="clear" w:color="auto" w:fill="FFFFFF"/>
        </w:rPr>
      </w:pPr>
      <w:r>
        <w:rPr>
          <w:rFonts w:ascii="Courier New" w:hAnsi="Courier New" w:cs="Courier New"/>
          <w:shd w:val="clear" w:color="auto" w:fill="FFFFFF"/>
        </w:rPr>
        <w:t xml:space="preserve">    </w:t>
      </w:r>
      <w:r>
        <w:rPr>
          <w:rFonts w:ascii="Courier New" w:hAnsi="Courier New" w:cs="Courier New"/>
          <w:shd w:val="clear" w:color="auto" w:fill="FFFFFF"/>
        </w:rPr>
        <w:tab/>
      </w:r>
      <w:r>
        <w:rPr>
          <w:rFonts w:ascii="Courier New" w:hAnsi="Courier New" w:cs="Courier New"/>
          <w:color w:val="000000"/>
          <w:shd w:val="clear" w:color="auto" w:fill="FFFFFF"/>
        </w:rPr>
        <w:t>Object</w:t>
      </w:r>
      <w:r>
        <w:rPr>
          <w:rFonts w:ascii="Courier New" w:hAnsi="Courier New" w:cs="Courier New"/>
          <w:shd w:val="clear" w:color="auto" w:fill="FFFFFF"/>
        </w:rPr>
        <w:t xml:space="preserve"> </w:t>
      </w:r>
      <w:r>
        <w:rPr>
          <w:rFonts w:ascii="Courier New" w:hAnsi="Courier New" w:cs="Courier New"/>
          <w:color w:val="000000"/>
          <w:shd w:val="clear" w:color="auto" w:fill="FFFFFF"/>
        </w:rPr>
        <w:t>o</w:t>
      </w:r>
      <w:r>
        <w:rPr>
          <w:rFonts w:ascii="Courier New" w:hAnsi="Courier New" w:cs="Courier New"/>
          <w:shd w:val="clear" w:color="auto" w:fill="FFFFFF"/>
        </w:rPr>
        <w:t xml:space="preserve"> </w:t>
      </w:r>
      <w:r>
        <w:rPr>
          <w:rFonts w:ascii="Courier New" w:hAnsi="Courier New" w:cs="Courier New"/>
          <w:color w:val="000000"/>
          <w:shd w:val="clear" w:color="auto" w:fill="FFFFFF"/>
        </w:rPr>
        <w:t>=</w:t>
      </w:r>
      <w:r>
        <w:rPr>
          <w:rFonts w:ascii="Courier New" w:hAnsi="Courier New" w:cs="Courier New"/>
          <w:shd w:val="clear" w:color="auto" w:fill="FFFFFF"/>
        </w:rPr>
        <w:t xml:space="preserve"> queue</w:t>
      </w:r>
      <w:r>
        <w:rPr>
          <w:rFonts w:ascii="Courier New" w:hAnsi="Courier New" w:cs="Courier New"/>
          <w:color w:val="000000"/>
          <w:shd w:val="clear" w:color="auto" w:fill="FFFFFF"/>
        </w:rPr>
        <w:t>.getFirst();</w:t>
      </w:r>
      <w:r>
        <w:rPr>
          <w:rFonts w:ascii="Courier New" w:hAnsi="Courier New" w:cs="Courier New"/>
          <w:shd w:val="clear" w:color="auto" w:fill="FFFFFF"/>
        </w:rPr>
        <w:t xml:space="preserve">  </w:t>
      </w:r>
    </w:p>
    <w:p w14:paraId="2384BE87" w14:textId="77777777" w:rsidR="00EB2E62" w:rsidRDefault="00EB2E62" w:rsidP="00EB2E62">
      <w:pPr>
        <w:widowControl w:val="0"/>
        <w:numPr>
          <w:ilvl w:val="0"/>
          <w:numId w:val="9"/>
        </w:numPr>
        <w:tabs>
          <w:tab w:val="left" w:pos="2160"/>
        </w:tabs>
        <w:suppressAutoHyphens/>
        <w:autoSpaceDE w:val="0"/>
        <w:spacing w:after="0" w:line="240" w:lineRule="auto"/>
        <w:rPr>
          <w:rFonts w:ascii="Courier New" w:hAnsi="Courier New" w:cs="Courier New"/>
          <w:shd w:val="clear" w:color="auto" w:fill="FFFFFF"/>
        </w:rPr>
      </w:pPr>
      <w:r>
        <w:rPr>
          <w:rFonts w:ascii="Courier New" w:hAnsi="Courier New" w:cs="Courier New"/>
          <w:shd w:val="clear" w:color="auto" w:fill="FFFFFF"/>
        </w:rPr>
        <w:t xml:space="preserve">    </w:t>
      </w:r>
      <w:r>
        <w:rPr>
          <w:rFonts w:ascii="Courier New" w:hAnsi="Courier New" w:cs="Courier New"/>
          <w:shd w:val="clear" w:color="auto" w:fill="FFFFFF"/>
        </w:rPr>
        <w:tab/>
      </w:r>
      <w:r>
        <w:rPr>
          <w:rFonts w:ascii="Courier New" w:hAnsi="Courier New" w:cs="Courier New"/>
          <w:b/>
          <w:bCs/>
          <w:color w:val="7F0055"/>
          <w:shd w:val="clear" w:color="auto" w:fill="FFFFFF"/>
        </w:rPr>
        <w:t>if</w:t>
      </w:r>
      <w:r>
        <w:rPr>
          <w:rFonts w:ascii="Courier New" w:hAnsi="Courier New" w:cs="Courier New"/>
          <w:shd w:val="clear" w:color="auto" w:fill="FFFFFF"/>
        </w:rPr>
        <w:t xml:space="preserve"> </w:t>
      </w:r>
      <w:r>
        <w:rPr>
          <w:rFonts w:ascii="Courier New" w:hAnsi="Courier New" w:cs="Courier New"/>
          <w:color w:val="000000"/>
          <w:shd w:val="clear" w:color="auto" w:fill="FFFFFF"/>
        </w:rPr>
        <w:t>(o</w:t>
      </w:r>
      <w:r>
        <w:rPr>
          <w:rFonts w:ascii="Courier New" w:hAnsi="Courier New" w:cs="Courier New"/>
          <w:shd w:val="clear" w:color="auto" w:fill="FFFFFF"/>
        </w:rPr>
        <w:t xml:space="preserve"> </w:t>
      </w:r>
      <w:r>
        <w:rPr>
          <w:rFonts w:ascii="Courier New" w:hAnsi="Courier New" w:cs="Courier New"/>
          <w:color w:val="000000"/>
          <w:shd w:val="clear" w:color="auto" w:fill="FFFFFF"/>
        </w:rPr>
        <w:t>!=</w:t>
      </w:r>
      <w:r>
        <w:rPr>
          <w:rFonts w:ascii="Courier New" w:hAnsi="Courier New" w:cs="Courier New"/>
          <w:shd w:val="clear" w:color="auto" w:fill="FFFFFF"/>
        </w:rPr>
        <w:t xml:space="preserve"> </w:t>
      </w:r>
      <w:r>
        <w:rPr>
          <w:rFonts w:ascii="Courier New" w:hAnsi="Courier New" w:cs="Courier New"/>
          <w:b/>
          <w:bCs/>
          <w:color w:val="7F0055"/>
          <w:shd w:val="clear" w:color="auto" w:fill="FFFFFF"/>
        </w:rPr>
        <w:t>null</w:t>
      </w:r>
      <w:r>
        <w:rPr>
          <w:rFonts w:ascii="Courier New" w:hAnsi="Courier New" w:cs="Courier New"/>
          <w:color w:val="000000"/>
          <w:shd w:val="clear" w:color="auto" w:fill="FFFFFF"/>
        </w:rPr>
        <w:t>)</w:t>
      </w:r>
      <w:r>
        <w:rPr>
          <w:rFonts w:ascii="Courier New" w:hAnsi="Courier New" w:cs="Courier New"/>
          <w:shd w:val="clear" w:color="auto" w:fill="FFFFFF"/>
        </w:rPr>
        <w:t xml:space="preserve"> </w:t>
      </w:r>
    </w:p>
    <w:p w14:paraId="368E0946" w14:textId="77777777" w:rsidR="00EB2E62" w:rsidRDefault="00EB2E62" w:rsidP="00EB2E62">
      <w:pPr>
        <w:widowControl w:val="0"/>
        <w:numPr>
          <w:ilvl w:val="0"/>
          <w:numId w:val="9"/>
        </w:numPr>
        <w:tabs>
          <w:tab w:val="left" w:pos="2160"/>
        </w:tabs>
        <w:suppressAutoHyphens/>
        <w:autoSpaceDE w:val="0"/>
        <w:spacing w:after="0" w:line="240" w:lineRule="auto"/>
        <w:rPr>
          <w:rFonts w:ascii="Courier New" w:hAnsi="Courier New" w:cs="Courier New"/>
          <w:color w:val="000000"/>
          <w:shd w:val="clear" w:color="auto" w:fill="FFFFFF"/>
        </w:rPr>
      </w:pPr>
      <w:r>
        <w:rPr>
          <w:rFonts w:ascii="Courier New" w:hAnsi="Courier New" w:cs="Courier New"/>
          <w:b/>
          <w:bCs/>
          <w:color w:val="7F0055"/>
          <w:shd w:val="clear" w:color="auto" w:fill="FFFFFF"/>
        </w:rPr>
        <w:t xml:space="preserve">     return</w:t>
      </w:r>
      <w:r>
        <w:rPr>
          <w:rFonts w:ascii="Courier New" w:hAnsi="Courier New" w:cs="Courier New"/>
          <w:shd w:val="clear" w:color="auto" w:fill="FFFFFF"/>
        </w:rPr>
        <w:t xml:space="preserve"> </w:t>
      </w:r>
      <w:r>
        <w:rPr>
          <w:rFonts w:ascii="Courier New" w:hAnsi="Courier New" w:cs="Courier New"/>
          <w:color w:val="000000"/>
          <w:shd w:val="clear" w:color="auto" w:fill="FFFFFF"/>
        </w:rPr>
        <w:t>((Integer)</w:t>
      </w:r>
      <w:r>
        <w:rPr>
          <w:rFonts w:ascii="Courier New" w:hAnsi="Courier New" w:cs="Courier New"/>
          <w:shd w:val="clear" w:color="auto" w:fill="FFFFFF"/>
        </w:rPr>
        <w:t xml:space="preserve"> </w:t>
      </w:r>
      <w:r>
        <w:rPr>
          <w:rFonts w:ascii="Courier New" w:hAnsi="Courier New" w:cs="Courier New"/>
          <w:color w:val="000000"/>
          <w:shd w:val="clear" w:color="auto" w:fill="FFFFFF"/>
        </w:rPr>
        <w:t>o).intValue();</w:t>
      </w:r>
    </w:p>
    <w:p w14:paraId="0206A02B" w14:textId="77777777" w:rsidR="00EB2E62" w:rsidRDefault="00EB2E62" w:rsidP="00EB2E62">
      <w:pPr>
        <w:widowControl w:val="0"/>
        <w:numPr>
          <w:ilvl w:val="0"/>
          <w:numId w:val="9"/>
        </w:numPr>
        <w:tabs>
          <w:tab w:val="left" w:pos="2160"/>
        </w:tabs>
        <w:suppressAutoHyphens/>
        <w:autoSpaceDE w:val="0"/>
        <w:spacing w:after="0" w:line="240" w:lineRule="auto"/>
        <w:rPr>
          <w:rFonts w:ascii="Courier New" w:hAnsi="Courier New" w:cs="Courier New"/>
          <w:color w:val="000000"/>
          <w:shd w:val="clear" w:color="auto" w:fill="FFFFFF"/>
        </w:rPr>
      </w:pPr>
      <w:r>
        <w:rPr>
          <w:rFonts w:ascii="Courier New" w:hAnsi="Courier New" w:cs="Courier New"/>
          <w:shd w:val="clear" w:color="auto" w:fill="FFFFFF"/>
        </w:rPr>
        <w:t xml:space="preserve">    </w:t>
      </w:r>
      <w:r>
        <w:rPr>
          <w:rFonts w:ascii="Courier New" w:hAnsi="Courier New" w:cs="Courier New"/>
          <w:shd w:val="clear" w:color="auto" w:fill="FFFFFF"/>
        </w:rPr>
        <w:tab/>
      </w:r>
      <w:r>
        <w:rPr>
          <w:rFonts w:ascii="Courier New" w:hAnsi="Courier New" w:cs="Courier New"/>
          <w:b/>
          <w:bCs/>
          <w:color w:val="7F0055"/>
          <w:shd w:val="clear" w:color="auto" w:fill="FFFFFF"/>
        </w:rPr>
        <w:t>else</w:t>
      </w:r>
      <w:r>
        <w:rPr>
          <w:rFonts w:ascii="Courier New" w:hAnsi="Courier New" w:cs="Courier New"/>
          <w:shd w:val="clear" w:color="auto" w:fill="FFFFFF"/>
        </w:rPr>
        <w:t xml:space="preserve"> </w:t>
      </w:r>
      <w:r>
        <w:rPr>
          <w:rFonts w:ascii="Courier New" w:hAnsi="Courier New" w:cs="Courier New"/>
          <w:b/>
          <w:bCs/>
          <w:color w:val="7F0055"/>
          <w:shd w:val="clear" w:color="auto" w:fill="FFFFFF"/>
        </w:rPr>
        <w:t>return</w:t>
      </w:r>
      <w:r>
        <w:rPr>
          <w:rFonts w:ascii="Courier New" w:hAnsi="Courier New" w:cs="Courier New"/>
          <w:shd w:val="clear" w:color="auto" w:fill="FFFFFF"/>
        </w:rPr>
        <w:t xml:space="preserve"> </w:t>
      </w:r>
      <w:r>
        <w:rPr>
          <w:rFonts w:ascii="Courier New" w:hAnsi="Courier New" w:cs="Courier New"/>
          <w:color w:val="000000"/>
          <w:shd w:val="clear" w:color="auto" w:fill="FFFFFF"/>
        </w:rPr>
        <w:t>-1;</w:t>
      </w:r>
    </w:p>
    <w:p w14:paraId="533B4E03" w14:textId="77777777" w:rsidR="00EB2E62" w:rsidRDefault="00EB2E62" w:rsidP="00EB2E62">
      <w:pPr>
        <w:widowControl w:val="0"/>
        <w:numPr>
          <w:ilvl w:val="0"/>
          <w:numId w:val="9"/>
        </w:numPr>
        <w:tabs>
          <w:tab w:val="left" w:pos="2160"/>
        </w:tabs>
        <w:suppressAutoHyphens/>
        <w:autoSpaceDE w:val="0"/>
        <w:spacing w:after="0" w:line="240" w:lineRule="auto"/>
        <w:rPr>
          <w:rFonts w:ascii="Courier New" w:hAnsi="Courier New" w:cs="Courier New"/>
          <w:color w:val="000000"/>
          <w:shd w:val="clear" w:color="auto" w:fill="FFFFFF"/>
        </w:rPr>
      </w:pPr>
      <w:r>
        <w:rPr>
          <w:rFonts w:ascii="Courier New" w:hAnsi="Courier New" w:cs="Courier New"/>
          <w:shd w:val="clear" w:color="auto" w:fill="FFFFFF"/>
        </w:rPr>
        <w:t xml:space="preserve">    </w:t>
      </w:r>
      <w:r>
        <w:rPr>
          <w:rFonts w:ascii="Courier New" w:hAnsi="Courier New" w:cs="Courier New"/>
          <w:color w:val="000000"/>
          <w:shd w:val="clear" w:color="auto" w:fill="FFFFFF"/>
        </w:rPr>
        <w:t>}</w:t>
      </w:r>
    </w:p>
    <w:p w14:paraId="252CB25E" w14:textId="77777777" w:rsidR="00EB2E62" w:rsidRDefault="00EB2E62" w:rsidP="00EB2E62">
      <w:pPr>
        <w:widowControl w:val="0"/>
        <w:numPr>
          <w:ilvl w:val="0"/>
          <w:numId w:val="9"/>
        </w:numPr>
        <w:tabs>
          <w:tab w:val="left" w:pos="2160"/>
        </w:tabs>
        <w:suppressAutoHyphens/>
        <w:autoSpaceDE w:val="0"/>
        <w:spacing w:after="0" w:line="240" w:lineRule="auto"/>
        <w:rPr>
          <w:rFonts w:ascii="Courier New" w:hAnsi="Courier New" w:cs="Courier New"/>
          <w:color w:val="000000"/>
          <w:shd w:val="clear" w:color="auto" w:fill="FFFFFF"/>
        </w:rPr>
      </w:pPr>
      <w:r>
        <w:rPr>
          <w:rFonts w:ascii="Courier New" w:hAnsi="Courier New" w:cs="Courier New"/>
          <w:shd w:val="clear" w:color="auto" w:fill="FFFFFF"/>
        </w:rPr>
        <w:t xml:space="preserve">    </w:t>
      </w:r>
      <w:r>
        <w:rPr>
          <w:rFonts w:ascii="Courier New" w:hAnsi="Courier New" w:cs="Courier New"/>
          <w:b/>
          <w:bCs/>
          <w:color w:val="7F0055"/>
          <w:shd w:val="clear" w:color="auto" w:fill="FFFFFF"/>
        </w:rPr>
        <w:t>public</w:t>
      </w:r>
      <w:r>
        <w:rPr>
          <w:rFonts w:ascii="Courier New" w:hAnsi="Courier New" w:cs="Courier New"/>
          <w:shd w:val="clear" w:color="auto" w:fill="FFFFFF"/>
        </w:rPr>
        <w:t xml:space="preserve"> </w:t>
      </w:r>
      <w:r>
        <w:rPr>
          <w:rFonts w:ascii="Courier New" w:hAnsi="Courier New" w:cs="Courier New"/>
          <w:b/>
          <w:bCs/>
          <w:color w:val="7F0055"/>
          <w:shd w:val="clear" w:color="auto" w:fill="FFFFFF"/>
        </w:rPr>
        <w:t>void</w:t>
      </w:r>
      <w:r>
        <w:rPr>
          <w:rFonts w:ascii="Courier New" w:hAnsi="Courier New" w:cs="Courier New"/>
          <w:shd w:val="clear" w:color="auto" w:fill="FFFFFF"/>
        </w:rPr>
        <w:t xml:space="preserve"> </w:t>
      </w:r>
      <w:r>
        <w:rPr>
          <w:rFonts w:ascii="Courier New" w:hAnsi="Courier New" w:cs="Courier New"/>
          <w:color w:val="000000"/>
          <w:shd w:val="clear" w:color="auto" w:fill="FFFFFF"/>
        </w:rPr>
        <w:t>print(){</w:t>
      </w:r>
    </w:p>
    <w:p w14:paraId="3EC3927F" w14:textId="77777777" w:rsidR="00EB2E62" w:rsidRDefault="00EB2E62" w:rsidP="00EB2E62">
      <w:pPr>
        <w:widowControl w:val="0"/>
        <w:numPr>
          <w:ilvl w:val="0"/>
          <w:numId w:val="9"/>
        </w:numPr>
        <w:tabs>
          <w:tab w:val="left" w:pos="2160"/>
        </w:tabs>
        <w:suppressAutoHyphens/>
        <w:autoSpaceDE w:val="0"/>
        <w:spacing w:after="0" w:line="240" w:lineRule="auto"/>
        <w:rPr>
          <w:rFonts w:ascii="Courier New" w:hAnsi="Courier New" w:cs="Courier New"/>
          <w:color w:val="000000"/>
          <w:shd w:val="clear" w:color="auto" w:fill="FFFFFF"/>
        </w:rPr>
      </w:pPr>
      <w:r>
        <w:rPr>
          <w:rFonts w:ascii="Courier New" w:hAnsi="Courier New" w:cs="Courier New"/>
          <w:shd w:val="clear" w:color="auto" w:fill="FFFFFF"/>
        </w:rPr>
        <w:t xml:space="preserve">    </w:t>
      </w:r>
      <w:r>
        <w:rPr>
          <w:rFonts w:ascii="Courier New" w:hAnsi="Courier New" w:cs="Courier New"/>
          <w:shd w:val="clear" w:color="auto" w:fill="FFFFFF"/>
        </w:rPr>
        <w:tab/>
      </w:r>
      <w:r>
        <w:rPr>
          <w:rFonts w:ascii="Courier New" w:hAnsi="Courier New" w:cs="Courier New"/>
          <w:color w:val="000000"/>
          <w:shd w:val="clear" w:color="auto" w:fill="FFFFFF"/>
        </w:rPr>
        <w:t>Iterator</w:t>
      </w:r>
      <w:r>
        <w:rPr>
          <w:rFonts w:ascii="Courier New" w:hAnsi="Courier New" w:cs="Courier New"/>
          <w:shd w:val="clear" w:color="auto" w:fill="FFFFFF"/>
        </w:rPr>
        <w:t xml:space="preserve"> </w:t>
      </w:r>
      <w:r>
        <w:rPr>
          <w:rFonts w:ascii="Courier New" w:hAnsi="Courier New" w:cs="Courier New"/>
          <w:color w:val="000000"/>
          <w:shd w:val="clear" w:color="auto" w:fill="FFFFFF"/>
        </w:rPr>
        <w:t>i</w:t>
      </w:r>
      <w:r>
        <w:rPr>
          <w:rFonts w:ascii="Courier New" w:hAnsi="Courier New" w:cs="Courier New"/>
          <w:shd w:val="clear" w:color="auto" w:fill="FFFFFF"/>
        </w:rPr>
        <w:t xml:space="preserve"> </w:t>
      </w:r>
      <w:r>
        <w:rPr>
          <w:rFonts w:ascii="Courier New" w:hAnsi="Courier New" w:cs="Courier New"/>
          <w:color w:val="000000"/>
          <w:shd w:val="clear" w:color="auto" w:fill="FFFFFF"/>
        </w:rPr>
        <w:t>=</w:t>
      </w:r>
      <w:r>
        <w:rPr>
          <w:rFonts w:ascii="Courier New" w:hAnsi="Courier New" w:cs="Courier New"/>
          <w:shd w:val="clear" w:color="auto" w:fill="FFFFFF"/>
        </w:rPr>
        <w:t xml:space="preserve"> queue</w:t>
      </w:r>
      <w:r>
        <w:rPr>
          <w:rFonts w:ascii="Courier New" w:hAnsi="Courier New" w:cs="Courier New"/>
          <w:color w:val="000000"/>
          <w:shd w:val="clear" w:color="auto" w:fill="FFFFFF"/>
        </w:rPr>
        <w:t>.iterator();</w:t>
      </w:r>
    </w:p>
    <w:p w14:paraId="6FD7DD83" w14:textId="77777777" w:rsidR="00EB2E62" w:rsidRDefault="00EB2E62" w:rsidP="00EB2E62">
      <w:pPr>
        <w:widowControl w:val="0"/>
        <w:numPr>
          <w:ilvl w:val="0"/>
          <w:numId w:val="9"/>
        </w:numPr>
        <w:tabs>
          <w:tab w:val="left" w:pos="2160"/>
        </w:tabs>
        <w:suppressAutoHyphens/>
        <w:autoSpaceDE w:val="0"/>
        <w:spacing w:after="0" w:line="240" w:lineRule="auto"/>
        <w:rPr>
          <w:rFonts w:ascii="Courier New" w:hAnsi="Courier New" w:cs="Courier New"/>
          <w:color w:val="000000"/>
          <w:shd w:val="clear" w:color="auto" w:fill="FFFFFF"/>
        </w:rPr>
      </w:pPr>
      <w:r>
        <w:rPr>
          <w:rFonts w:ascii="Courier New" w:hAnsi="Courier New" w:cs="Courier New"/>
          <w:shd w:val="clear" w:color="auto" w:fill="FFFFFF"/>
        </w:rPr>
        <w:t xml:space="preserve">    </w:t>
      </w:r>
      <w:r>
        <w:rPr>
          <w:rFonts w:ascii="Courier New" w:hAnsi="Courier New" w:cs="Courier New"/>
          <w:shd w:val="clear" w:color="auto" w:fill="FFFFFF"/>
        </w:rPr>
        <w:tab/>
      </w:r>
      <w:r>
        <w:rPr>
          <w:rFonts w:ascii="Courier New" w:hAnsi="Courier New" w:cs="Courier New"/>
          <w:b/>
          <w:bCs/>
          <w:color w:val="7F0055"/>
          <w:shd w:val="clear" w:color="auto" w:fill="FFFFFF"/>
        </w:rPr>
        <w:t>int</w:t>
      </w:r>
      <w:r>
        <w:rPr>
          <w:rFonts w:ascii="Courier New" w:hAnsi="Courier New" w:cs="Courier New"/>
          <w:shd w:val="clear" w:color="auto" w:fill="FFFFFF"/>
        </w:rPr>
        <w:t xml:space="preserve"> </w:t>
      </w:r>
      <w:r>
        <w:rPr>
          <w:rFonts w:ascii="Courier New" w:hAnsi="Courier New" w:cs="Courier New"/>
          <w:color w:val="000000"/>
          <w:shd w:val="clear" w:color="auto" w:fill="FFFFFF"/>
        </w:rPr>
        <w:t>event;</w:t>
      </w:r>
    </w:p>
    <w:p w14:paraId="4759E074" w14:textId="77777777" w:rsidR="00EB2E62" w:rsidRDefault="00EB2E62" w:rsidP="00EB2E62">
      <w:pPr>
        <w:widowControl w:val="0"/>
        <w:numPr>
          <w:ilvl w:val="0"/>
          <w:numId w:val="9"/>
        </w:numPr>
        <w:tabs>
          <w:tab w:val="left" w:pos="2160"/>
        </w:tabs>
        <w:suppressAutoHyphens/>
        <w:autoSpaceDE w:val="0"/>
        <w:spacing w:after="0" w:line="240" w:lineRule="auto"/>
        <w:rPr>
          <w:rFonts w:ascii="Courier New" w:hAnsi="Courier New" w:cs="Courier New"/>
          <w:color w:val="000000"/>
          <w:shd w:val="clear" w:color="auto" w:fill="FFFFFF"/>
        </w:rPr>
      </w:pPr>
      <w:r>
        <w:rPr>
          <w:rFonts w:ascii="Courier New" w:hAnsi="Courier New" w:cs="Courier New"/>
          <w:shd w:val="clear" w:color="auto" w:fill="FFFFFF"/>
        </w:rPr>
        <w:t xml:space="preserve">    </w:t>
      </w:r>
      <w:r>
        <w:rPr>
          <w:rFonts w:ascii="Courier New" w:hAnsi="Courier New" w:cs="Courier New"/>
          <w:shd w:val="clear" w:color="auto" w:fill="FFFFFF"/>
        </w:rPr>
        <w:tab/>
      </w:r>
      <w:r>
        <w:rPr>
          <w:rFonts w:ascii="Courier New" w:hAnsi="Courier New" w:cs="Courier New"/>
          <w:b/>
          <w:bCs/>
          <w:color w:val="7F0055"/>
          <w:shd w:val="clear" w:color="auto" w:fill="FFFFFF"/>
        </w:rPr>
        <w:t>while</w:t>
      </w:r>
      <w:r>
        <w:rPr>
          <w:rFonts w:ascii="Courier New" w:hAnsi="Courier New" w:cs="Courier New"/>
          <w:shd w:val="clear" w:color="auto" w:fill="FFFFFF"/>
        </w:rPr>
        <w:t xml:space="preserve"> </w:t>
      </w:r>
      <w:r>
        <w:rPr>
          <w:rFonts w:ascii="Courier New" w:hAnsi="Courier New" w:cs="Courier New"/>
          <w:color w:val="000000"/>
          <w:shd w:val="clear" w:color="auto" w:fill="FFFFFF"/>
        </w:rPr>
        <w:t>(i.hasNext()){</w:t>
      </w:r>
    </w:p>
    <w:p w14:paraId="5E049157" w14:textId="77777777" w:rsidR="00EB2E62" w:rsidRPr="00EB2E62" w:rsidRDefault="00EB2E62" w:rsidP="00EB2E62">
      <w:pPr>
        <w:widowControl w:val="0"/>
        <w:numPr>
          <w:ilvl w:val="0"/>
          <w:numId w:val="9"/>
        </w:numPr>
        <w:tabs>
          <w:tab w:val="left" w:pos="2160"/>
        </w:tabs>
        <w:suppressAutoHyphens/>
        <w:autoSpaceDE w:val="0"/>
        <w:spacing w:after="0" w:line="240" w:lineRule="auto"/>
        <w:rPr>
          <w:rFonts w:ascii="Courier New" w:hAnsi="Courier New" w:cs="Courier New"/>
          <w:color w:val="000000"/>
          <w:shd w:val="clear" w:color="auto" w:fill="FFFFFF"/>
          <w:lang w:val="en-US"/>
        </w:rPr>
      </w:pPr>
      <w:r w:rsidRPr="00EB2E62">
        <w:rPr>
          <w:rFonts w:ascii="Courier New" w:hAnsi="Courier New" w:cs="Courier New"/>
          <w:shd w:val="clear" w:color="auto" w:fill="FFFFFF"/>
          <w:lang w:val="en-US"/>
        </w:rPr>
        <w:t xml:space="preserve">    </w:t>
      </w:r>
      <w:r w:rsidRPr="00EB2E62">
        <w:rPr>
          <w:rFonts w:ascii="Courier New" w:hAnsi="Courier New" w:cs="Courier New"/>
          <w:shd w:val="clear" w:color="auto" w:fill="FFFFFF"/>
          <w:lang w:val="en-US"/>
        </w:rPr>
        <w:tab/>
      </w:r>
      <w:r w:rsidRPr="00EB2E62">
        <w:rPr>
          <w:rFonts w:ascii="Courier New" w:hAnsi="Courier New" w:cs="Courier New"/>
          <w:shd w:val="clear" w:color="auto" w:fill="FFFFFF"/>
          <w:lang w:val="en-US"/>
        </w:rPr>
        <w:tab/>
      </w:r>
      <w:r w:rsidRPr="00EB2E62">
        <w:rPr>
          <w:rFonts w:ascii="Courier New" w:hAnsi="Courier New" w:cs="Courier New"/>
          <w:color w:val="000000"/>
          <w:shd w:val="clear" w:color="auto" w:fill="FFFFFF"/>
          <w:lang w:val="en-US"/>
        </w:rPr>
        <w:t>event</w:t>
      </w:r>
      <w:r w:rsidRPr="00EB2E62">
        <w:rPr>
          <w:rFonts w:ascii="Courier New" w:hAnsi="Courier New" w:cs="Courier New"/>
          <w:shd w:val="clear" w:color="auto" w:fill="FFFFFF"/>
          <w:lang w:val="en-US"/>
        </w:rPr>
        <w:t xml:space="preserve"> </w:t>
      </w:r>
      <w:r w:rsidRPr="00EB2E62">
        <w:rPr>
          <w:rFonts w:ascii="Courier New" w:hAnsi="Courier New" w:cs="Courier New"/>
          <w:color w:val="000000"/>
          <w:shd w:val="clear" w:color="auto" w:fill="FFFFFF"/>
          <w:lang w:val="en-US"/>
        </w:rPr>
        <w:t>=</w:t>
      </w:r>
      <w:r w:rsidRPr="00EB2E62">
        <w:rPr>
          <w:rFonts w:ascii="Courier New" w:hAnsi="Courier New" w:cs="Courier New"/>
          <w:shd w:val="clear" w:color="auto" w:fill="FFFFFF"/>
          <w:lang w:val="en-US"/>
        </w:rPr>
        <w:t xml:space="preserve"> </w:t>
      </w:r>
      <w:r w:rsidRPr="00EB2E62">
        <w:rPr>
          <w:rFonts w:ascii="Courier New" w:hAnsi="Courier New" w:cs="Courier New"/>
          <w:color w:val="000000"/>
          <w:shd w:val="clear" w:color="auto" w:fill="FFFFFF"/>
          <w:lang w:val="en-US"/>
        </w:rPr>
        <w:t>((Integer)</w:t>
      </w:r>
      <w:r w:rsidRPr="00EB2E62">
        <w:rPr>
          <w:rFonts w:ascii="Courier New" w:hAnsi="Courier New" w:cs="Courier New"/>
          <w:shd w:val="clear" w:color="auto" w:fill="FFFFFF"/>
          <w:lang w:val="en-US"/>
        </w:rPr>
        <w:t xml:space="preserve"> </w:t>
      </w:r>
      <w:r w:rsidRPr="00EB2E62">
        <w:rPr>
          <w:rFonts w:ascii="Courier New" w:hAnsi="Courier New" w:cs="Courier New"/>
          <w:color w:val="000000"/>
          <w:shd w:val="clear" w:color="auto" w:fill="FFFFFF"/>
          <w:lang w:val="en-US"/>
        </w:rPr>
        <w:t>i.next()).intValue();</w:t>
      </w:r>
    </w:p>
    <w:p w14:paraId="70489038" w14:textId="77777777" w:rsidR="00EB2E62" w:rsidRDefault="00EB2E62" w:rsidP="00EB2E62">
      <w:pPr>
        <w:widowControl w:val="0"/>
        <w:numPr>
          <w:ilvl w:val="0"/>
          <w:numId w:val="9"/>
        </w:numPr>
        <w:tabs>
          <w:tab w:val="left" w:pos="2160"/>
        </w:tabs>
        <w:suppressAutoHyphens/>
        <w:autoSpaceDE w:val="0"/>
        <w:spacing w:after="0" w:line="240" w:lineRule="auto"/>
        <w:rPr>
          <w:rFonts w:ascii="Courier New" w:hAnsi="Courier New" w:cs="Courier New"/>
          <w:color w:val="000000"/>
          <w:shd w:val="clear" w:color="auto" w:fill="FFFFFF"/>
          <w:lang w:val="it-IT"/>
        </w:rPr>
      </w:pPr>
      <w:r w:rsidRPr="00EB2E62">
        <w:rPr>
          <w:rFonts w:ascii="Courier New" w:hAnsi="Courier New" w:cs="Courier New"/>
          <w:shd w:val="clear" w:color="auto" w:fill="FFFFFF"/>
          <w:lang w:val="en-US"/>
        </w:rPr>
        <w:tab/>
      </w:r>
      <w:r w:rsidRPr="00EB2E62">
        <w:rPr>
          <w:rFonts w:ascii="Courier New" w:hAnsi="Courier New" w:cs="Courier New"/>
          <w:shd w:val="clear" w:color="auto" w:fill="FFFFFF"/>
          <w:lang w:val="en-US"/>
        </w:rPr>
        <w:tab/>
      </w:r>
      <w:r w:rsidRPr="00EB2E62">
        <w:rPr>
          <w:rFonts w:ascii="Courier New" w:hAnsi="Courier New" w:cs="Courier New"/>
          <w:shd w:val="clear" w:color="auto" w:fill="FFFFFF"/>
          <w:lang w:val="en-US"/>
        </w:rPr>
        <w:tab/>
      </w:r>
      <w:r>
        <w:rPr>
          <w:rFonts w:ascii="Courier New" w:hAnsi="Courier New" w:cs="Courier New"/>
          <w:color w:val="000000"/>
          <w:shd w:val="clear" w:color="auto" w:fill="FFFFFF"/>
          <w:lang w:val="it-IT"/>
        </w:rPr>
        <w:t>System.out.println(event</w:t>
      </w:r>
      <w:r>
        <w:rPr>
          <w:rFonts w:ascii="Courier New" w:hAnsi="Courier New" w:cs="Courier New"/>
          <w:shd w:val="clear" w:color="auto" w:fill="FFFFFF"/>
          <w:lang w:val="it-IT"/>
        </w:rPr>
        <w:t xml:space="preserve"> </w:t>
      </w:r>
      <w:r>
        <w:rPr>
          <w:rFonts w:ascii="Courier New" w:hAnsi="Courier New" w:cs="Courier New"/>
          <w:color w:val="000000"/>
          <w:shd w:val="clear" w:color="auto" w:fill="FFFFFF"/>
          <w:lang w:val="it-IT"/>
        </w:rPr>
        <w:t>+</w:t>
      </w:r>
      <w:r>
        <w:rPr>
          <w:rFonts w:ascii="Courier New" w:hAnsi="Courier New" w:cs="Courier New"/>
          <w:shd w:val="clear" w:color="auto" w:fill="FFFFFF"/>
          <w:lang w:val="it-IT"/>
        </w:rPr>
        <w:t xml:space="preserve"> </w:t>
      </w:r>
      <w:r>
        <w:rPr>
          <w:rFonts w:ascii="Courier New" w:hAnsi="Courier New" w:cs="Courier New"/>
          <w:color w:val="2A00FF"/>
          <w:shd w:val="clear" w:color="auto" w:fill="FFFFFF"/>
          <w:lang w:val="it-IT"/>
        </w:rPr>
        <w:t>" "</w:t>
      </w:r>
      <w:r>
        <w:rPr>
          <w:rFonts w:ascii="Courier New" w:hAnsi="Courier New" w:cs="Courier New"/>
          <w:color w:val="000000"/>
          <w:shd w:val="clear" w:color="auto" w:fill="FFFFFF"/>
          <w:lang w:val="it-IT"/>
        </w:rPr>
        <w:t>);</w:t>
      </w:r>
    </w:p>
    <w:p w14:paraId="2AD1977A" w14:textId="77777777" w:rsidR="00EB2E62" w:rsidRDefault="00EB2E62" w:rsidP="00EB2E62">
      <w:pPr>
        <w:widowControl w:val="0"/>
        <w:numPr>
          <w:ilvl w:val="0"/>
          <w:numId w:val="9"/>
        </w:numPr>
        <w:tabs>
          <w:tab w:val="left" w:pos="2160"/>
        </w:tabs>
        <w:suppressAutoHyphens/>
        <w:autoSpaceDE w:val="0"/>
        <w:spacing w:after="0" w:line="240" w:lineRule="auto"/>
        <w:rPr>
          <w:rFonts w:ascii="Courier New" w:hAnsi="Courier New" w:cs="Courier New"/>
          <w:shd w:val="clear" w:color="auto" w:fill="FFFFFF"/>
          <w:lang w:val="it-IT"/>
        </w:rPr>
      </w:pPr>
      <w:r>
        <w:rPr>
          <w:rFonts w:ascii="Courier New" w:hAnsi="Courier New" w:cs="Courier New"/>
          <w:shd w:val="clear" w:color="auto" w:fill="FFFFFF"/>
          <w:lang w:val="it-IT"/>
        </w:rPr>
        <w:t xml:space="preserve">    </w:t>
      </w:r>
      <w:r>
        <w:rPr>
          <w:rFonts w:ascii="Courier New" w:hAnsi="Courier New" w:cs="Courier New"/>
          <w:shd w:val="clear" w:color="auto" w:fill="FFFFFF"/>
          <w:lang w:val="it-IT"/>
        </w:rPr>
        <w:tab/>
      </w:r>
      <w:r>
        <w:rPr>
          <w:rFonts w:ascii="Courier New" w:hAnsi="Courier New" w:cs="Courier New"/>
          <w:color w:val="000000"/>
          <w:shd w:val="clear" w:color="auto" w:fill="FFFFFF"/>
          <w:lang w:val="it-IT"/>
        </w:rPr>
        <w:t>}</w:t>
      </w:r>
      <w:r>
        <w:rPr>
          <w:rFonts w:ascii="Courier New" w:hAnsi="Courier New" w:cs="Courier New"/>
          <w:shd w:val="clear" w:color="auto" w:fill="FFFFFF"/>
          <w:lang w:val="it-IT"/>
        </w:rPr>
        <w:t xml:space="preserve">   </w:t>
      </w:r>
      <w:r>
        <w:rPr>
          <w:rFonts w:ascii="Courier New" w:hAnsi="Courier New" w:cs="Courier New"/>
          <w:shd w:val="clear" w:color="auto" w:fill="FFFFFF"/>
          <w:lang w:val="it-IT"/>
        </w:rPr>
        <w:tab/>
        <w:t xml:space="preserve">    </w:t>
      </w:r>
    </w:p>
    <w:p w14:paraId="45ACE2C9" w14:textId="77777777" w:rsidR="00EB2E62" w:rsidRDefault="00EB2E62" w:rsidP="00EB2E62">
      <w:pPr>
        <w:widowControl w:val="0"/>
        <w:numPr>
          <w:ilvl w:val="0"/>
          <w:numId w:val="9"/>
        </w:numPr>
        <w:tabs>
          <w:tab w:val="left" w:pos="2160"/>
        </w:tabs>
        <w:suppressAutoHyphens/>
        <w:autoSpaceDE w:val="0"/>
        <w:spacing w:after="0" w:line="240" w:lineRule="auto"/>
        <w:rPr>
          <w:rFonts w:ascii="Courier New" w:hAnsi="Courier New" w:cs="Courier New"/>
          <w:color w:val="000000"/>
          <w:shd w:val="clear" w:color="auto" w:fill="FFFFFF"/>
          <w:lang w:val="it-IT"/>
        </w:rPr>
      </w:pPr>
      <w:r>
        <w:rPr>
          <w:rFonts w:ascii="Courier New" w:hAnsi="Courier New" w:cs="Courier New"/>
          <w:shd w:val="clear" w:color="auto" w:fill="FFFFFF"/>
          <w:lang w:val="it-IT"/>
        </w:rPr>
        <w:t xml:space="preserve">    </w:t>
      </w:r>
      <w:r>
        <w:rPr>
          <w:rFonts w:ascii="Courier New" w:hAnsi="Courier New" w:cs="Courier New"/>
          <w:color w:val="000000"/>
          <w:shd w:val="clear" w:color="auto" w:fill="FFFFFF"/>
          <w:lang w:val="it-IT"/>
        </w:rPr>
        <w:t>}}</w:t>
      </w:r>
    </w:p>
    <w:p w14:paraId="14850D18" w14:textId="77777777" w:rsidR="00EB2E62" w:rsidRDefault="00EB2E62" w:rsidP="00EB2E62">
      <w:pPr>
        <w:autoSpaceDE w:val="0"/>
        <w:rPr>
          <w:rFonts w:ascii="Fe" w:hAnsi="Fe" w:cs="Fe"/>
          <w:lang w:val="it-IT"/>
        </w:rPr>
      </w:pPr>
    </w:p>
    <w:p w14:paraId="4F53FD8D" w14:textId="49462714" w:rsidR="00EB2E62" w:rsidRDefault="00EB2E62" w:rsidP="00EB2E62">
      <w:pPr>
        <w:pStyle w:val="BodyText"/>
        <w:ind w:left="360"/>
      </w:pPr>
    </w:p>
    <w:p w14:paraId="2355FB0A" w14:textId="348C8121" w:rsidR="003E3CC6" w:rsidRDefault="003E3CC6" w:rsidP="00EB2E62">
      <w:pPr>
        <w:pStyle w:val="BodyText"/>
        <w:ind w:left="360"/>
      </w:pPr>
    </w:p>
    <w:p w14:paraId="513F7F98" w14:textId="52C46925" w:rsidR="003E3CC6" w:rsidRDefault="003E3CC6" w:rsidP="003E3CC6">
      <w:pPr>
        <w:rPr>
          <w:rFonts w:ascii="Fe" w:hAnsi="Fe" w:cs="Fe"/>
          <w:b/>
          <w:sz w:val="32"/>
          <w:szCs w:val="32"/>
          <w:lang w:val="en-US"/>
        </w:rPr>
      </w:pPr>
      <w:r>
        <w:rPr>
          <w:rFonts w:ascii="Fe" w:hAnsi="Fe" w:cs="Fe"/>
          <w:b/>
          <w:sz w:val="32"/>
          <w:szCs w:val="32"/>
          <w:lang w:val="en-US"/>
        </w:rPr>
        <w:t xml:space="preserve">Ex </w:t>
      </w:r>
      <w:r w:rsidR="008C2C01">
        <w:rPr>
          <w:rFonts w:ascii="Fe" w:hAnsi="Fe" w:cs="Fe"/>
          <w:b/>
          <w:sz w:val="32"/>
          <w:szCs w:val="32"/>
          <w:lang w:val="en-US"/>
        </w:rPr>
        <w:t>4</w:t>
      </w:r>
      <w:r>
        <w:rPr>
          <w:rFonts w:ascii="Fe" w:hAnsi="Fe" w:cs="Fe"/>
          <w:b/>
          <w:sz w:val="32"/>
          <w:szCs w:val="32"/>
          <w:lang w:val="en-US"/>
        </w:rPr>
        <w:t xml:space="preserve"> </w:t>
      </w:r>
      <w:r w:rsidR="00DB3B71">
        <w:rPr>
          <w:rFonts w:ascii="Fe" w:hAnsi="Fe" w:cs="Fe"/>
          <w:b/>
          <w:sz w:val="32"/>
          <w:szCs w:val="32"/>
          <w:lang w:val="en-US"/>
        </w:rPr>
        <w:t>Acceptable to eat</w:t>
      </w:r>
    </w:p>
    <w:p w14:paraId="19869EC9" w14:textId="77777777" w:rsidR="008C2C01" w:rsidRDefault="008C2C01" w:rsidP="008C2C01">
      <w:r>
        <w:t xml:space="preserve">The function </w:t>
      </w:r>
      <w:r>
        <w:rPr>
          <w:i/>
          <w:iCs/>
        </w:rPr>
        <w:t xml:space="preserve">acceptableToEat </w:t>
      </w:r>
      <w:r>
        <w:t>receives the weight in grams of, respectively, carbohydrates, proteins, fats in a serving of food. It returns true if</w:t>
      </w:r>
    </w:p>
    <w:p w14:paraId="5C8645AE" w14:textId="77777777" w:rsidR="008C2C01" w:rsidRDefault="008C2C01" w:rsidP="008C2C01">
      <w:r>
        <w:t>- the total amount of calories is &lt; 1000</w:t>
      </w:r>
    </w:p>
    <w:p w14:paraId="262C1B0D" w14:textId="77777777" w:rsidR="008C2C01" w:rsidRDefault="008C2C01" w:rsidP="008C2C01">
      <w:r>
        <w:t>- (carb + protein) / fat &gt; ½</w:t>
      </w:r>
    </w:p>
    <w:p w14:paraId="5C9B76F6" w14:textId="77777777" w:rsidR="008C2C01" w:rsidRDefault="008C2C01" w:rsidP="003E3CC6">
      <w:pPr>
        <w:rPr>
          <w:rFonts w:ascii="Fe" w:hAnsi="Fe" w:cs="Fe"/>
          <w:b/>
          <w:sz w:val="32"/>
          <w:szCs w:val="32"/>
          <w:lang w:val="en-US"/>
        </w:rPr>
      </w:pPr>
    </w:p>
    <w:p w14:paraId="301DB091" w14:textId="03953CB1" w:rsidR="008C2C01" w:rsidRPr="008C2C01" w:rsidRDefault="008C2C01" w:rsidP="008C2C01">
      <w:pPr>
        <w:rPr>
          <w:lang w:val="en-US"/>
        </w:rPr>
      </w:pPr>
      <w:r w:rsidRPr="008C2C01">
        <w:rPr>
          <w:lang w:val="en-US"/>
        </w:rPr>
        <w:t>class Example</w:t>
      </w:r>
      <w:r>
        <w:rPr>
          <w:lang w:val="en-US"/>
        </w:rPr>
        <w:t>4</w:t>
      </w:r>
      <w:r w:rsidRPr="008C2C01">
        <w:rPr>
          <w:lang w:val="en-US"/>
        </w:rPr>
        <w:t>{</w:t>
      </w:r>
    </w:p>
    <w:p w14:paraId="7E0B82B7" w14:textId="77777777" w:rsidR="008C2C01" w:rsidRPr="008C2C01" w:rsidRDefault="008C2C01" w:rsidP="008C2C01">
      <w:pPr>
        <w:rPr>
          <w:lang w:val="en-US"/>
        </w:rPr>
      </w:pPr>
      <w:r w:rsidRPr="008C2C01">
        <w:rPr>
          <w:lang w:val="en-US"/>
        </w:rPr>
        <w:t xml:space="preserve">    static acceptableToEat( carb, protein, fat){</w:t>
      </w:r>
    </w:p>
    <w:p w14:paraId="1AA290BB" w14:textId="77777777" w:rsidR="008C2C01" w:rsidRPr="008C2C01" w:rsidRDefault="008C2C01" w:rsidP="008C2C01">
      <w:pPr>
        <w:rPr>
          <w:lang w:val="en-US"/>
        </w:rPr>
      </w:pPr>
      <w:r w:rsidRPr="008C2C01">
        <w:rPr>
          <w:lang w:val="en-US"/>
        </w:rPr>
        <w:t xml:space="preserve">        if(carb &lt; 0 || protein &lt; 0 || fat &lt;0) return false;        </w:t>
      </w:r>
    </w:p>
    <w:p w14:paraId="69971F49" w14:textId="77777777" w:rsidR="008C2C01" w:rsidRPr="008C2C01" w:rsidRDefault="008C2C01" w:rsidP="008C2C01">
      <w:pPr>
        <w:rPr>
          <w:lang w:val="en-US"/>
        </w:rPr>
      </w:pPr>
      <w:r w:rsidRPr="008C2C01">
        <w:rPr>
          <w:lang w:val="en-US"/>
        </w:rPr>
        <w:t xml:space="preserve">        if (4*carb + 4*protein + 9*fat &lt; 1000 &amp;&amp; ((carb + protein) / fat &gt; 0.5)) return true;</w:t>
      </w:r>
      <w:r w:rsidRPr="008C2C01">
        <w:rPr>
          <w:lang w:val="en-US"/>
        </w:rPr>
        <w:tab/>
      </w:r>
      <w:r w:rsidRPr="008C2C01">
        <w:rPr>
          <w:lang w:val="en-US"/>
        </w:rPr>
        <w:tab/>
        <w:t xml:space="preserve">        </w:t>
      </w:r>
    </w:p>
    <w:p w14:paraId="65982D0D" w14:textId="77777777" w:rsidR="008C2C01" w:rsidRPr="008C2C01" w:rsidRDefault="008C2C01" w:rsidP="008C2C01">
      <w:pPr>
        <w:rPr>
          <w:lang w:val="en-US"/>
        </w:rPr>
      </w:pPr>
      <w:r w:rsidRPr="008C2C01">
        <w:rPr>
          <w:lang w:val="en-US"/>
        </w:rPr>
        <w:t xml:space="preserve">        else return false;</w:t>
      </w:r>
    </w:p>
    <w:p w14:paraId="1A053D64" w14:textId="77777777" w:rsidR="008C2C01" w:rsidRPr="008C2C01" w:rsidRDefault="008C2C01" w:rsidP="008C2C01">
      <w:pPr>
        <w:rPr>
          <w:lang w:val="en-US"/>
        </w:rPr>
      </w:pPr>
      <w:r w:rsidRPr="008C2C01">
        <w:rPr>
          <w:lang w:val="en-US"/>
        </w:rPr>
        <w:t xml:space="preserve">    }</w:t>
      </w:r>
      <w:r>
        <w:rPr>
          <w:lang w:val="en-US"/>
        </w:rPr>
        <w:t>}</w:t>
      </w:r>
    </w:p>
    <w:p w14:paraId="48FF3220" w14:textId="77777777" w:rsidR="008C2C01" w:rsidRPr="00FD4853" w:rsidRDefault="008C2C01" w:rsidP="003E3CC6">
      <w:pPr>
        <w:rPr>
          <w:rFonts w:ascii="Fe" w:hAnsi="Fe" w:cs="Fe"/>
          <w:b/>
          <w:sz w:val="32"/>
          <w:szCs w:val="32"/>
          <w:lang w:val="en-US"/>
        </w:rPr>
      </w:pPr>
    </w:p>
    <w:p w14:paraId="0C0EBA19" w14:textId="52D487FD" w:rsidR="003E3CC6" w:rsidRDefault="003E3CC6" w:rsidP="003E3CC6">
      <w:pPr>
        <w:rPr>
          <w:rFonts w:ascii="Fe" w:hAnsi="Fe" w:cs="Fe"/>
          <w:b/>
          <w:sz w:val="32"/>
          <w:szCs w:val="32"/>
          <w:lang w:val="en-US"/>
        </w:rPr>
      </w:pPr>
      <w:r>
        <w:rPr>
          <w:rFonts w:ascii="Fe" w:hAnsi="Fe" w:cs="Fe"/>
          <w:b/>
          <w:sz w:val="32"/>
          <w:szCs w:val="32"/>
          <w:lang w:val="en-US"/>
        </w:rPr>
        <w:t xml:space="preserve">Ex </w:t>
      </w:r>
      <w:r w:rsidR="008C2C01">
        <w:rPr>
          <w:rFonts w:ascii="Fe" w:hAnsi="Fe" w:cs="Fe"/>
          <w:b/>
          <w:sz w:val="32"/>
          <w:szCs w:val="32"/>
          <w:lang w:val="en-US"/>
        </w:rPr>
        <w:t>5</w:t>
      </w:r>
      <w:r>
        <w:rPr>
          <w:rFonts w:ascii="Fe" w:hAnsi="Fe" w:cs="Fe"/>
          <w:b/>
          <w:sz w:val="32"/>
          <w:szCs w:val="32"/>
          <w:lang w:val="en-US"/>
        </w:rPr>
        <w:t xml:space="preserve"> </w:t>
      </w:r>
      <w:r w:rsidR="00DB3B71">
        <w:rPr>
          <w:rFonts w:ascii="Fe" w:hAnsi="Fe" w:cs="Fe"/>
          <w:b/>
          <w:sz w:val="32"/>
          <w:szCs w:val="32"/>
          <w:lang w:val="en-US"/>
        </w:rPr>
        <w:t>BikeRentalFee</w:t>
      </w:r>
    </w:p>
    <w:p w14:paraId="3BEF40F3" w14:textId="77777777" w:rsidR="00DB3B71" w:rsidRDefault="00DB3B71" w:rsidP="00DB3B71">
      <w:r>
        <w:t>This function computes (in euros) the fee for a bicycle rental, using these parameters</w:t>
      </w:r>
    </w:p>
    <w:p w14:paraId="649B6DDC" w14:textId="77777777" w:rsidR="00DB3B71" w:rsidRDefault="00DB3B71" w:rsidP="00DB3B71">
      <w:pPr>
        <w:pStyle w:val="ListParagraph"/>
        <w:numPr>
          <w:ilvl w:val="0"/>
          <w:numId w:val="12"/>
        </w:numPr>
        <w:suppressAutoHyphens/>
        <w:spacing w:after="160" w:line="256" w:lineRule="auto"/>
      </w:pPr>
      <w:r>
        <w:t>duration: minutes the bicycle has been used</w:t>
      </w:r>
    </w:p>
    <w:p w14:paraId="39D28AFB" w14:textId="77777777" w:rsidR="00DB3B71" w:rsidRDefault="00DB3B71" w:rsidP="00DB3B71">
      <w:pPr>
        <w:pStyle w:val="ListParagraph"/>
        <w:numPr>
          <w:ilvl w:val="0"/>
          <w:numId w:val="12"/>
        </w:numPr>
        <w:suppressAutoHyphens/>
        <w:spacing w:after="160" w:line="256" w:lineRule="auto"/>
      </w:pPr>
      <w:r>
        <w:t>minRate: cost per minute, in cents of euro</w:t>
      </w:r>
    </w:p>
    <w:p w14:paraId="5D2A94E6" w14:textId="77777777" w:rsidR="00DB3B71" w:rsidRDefault="00DB3B71" w:rsidP="00DB3B71">
      <w:pPr>
        <w:pStyle w:val="ListParagraph"/>
        <w:numPr>
          <w:ilvl w:val="0"/>
          <w:numId w:val="12"/>
        </w:numPr>
        <w:suppressAutoHyphens/>
        <w:spacing w:after="160" w:line="256" w:lineRule="auto"/>
      </w:pPr>
      <w:r>
        <w:t>minRate2: cost per minute, in cents of euro</w:t>
      </w:r>
    </w:p>
    <w:p w14:paraId="459F33F7" w14:textId="77777777" w:rsidR="00DB3B71" w:rsidRDefault="00DB3B71" w:rsidP="00DB3B71">
      <w:r>
        <w:t>The fee is computed as follows: free the first 30 minutes. minRate per min for the first hour exceeding the first 30 min (30 to 90 minutes), minRate2 after 90 minutes</w:t>
      </w:r>
    </w:p>
    <w:p w14:paraId="263D52B1" w14:textId="77777777" w:rsidR="00DB3B71" w:rsidRPr="00DB3B71" w:rsidRDefault="00DB3B71" w:rsidP="003E3CC6">
      <w:pPr>
        <w:rPr>
          <w:rFonts w:ascii="Fe" w:hAnsi="Fe" w:cs="Fe"/>
          <w:b/>
          <w:sz w:val="32"/>
          <w:szCs w:val="32"/>
        </w:rPr>
      </w:pPr>
    </w:p>
    <w:p w14:paraId="53473218" w14:textId="28D13C3B" w:rsidR="008C2C01" w:rsidRDefault="008C2C01" w:rsidP="008C2C01">
      <w:pPr>
        <w:rPr>
          <w:lang w:val="en-US"/>
        </w:rPr>
      </w:pPr>
      <w:r>
        <w:rPr>
          <w:lang w:val="en-US"/>
        </w:rPr>
        <w:t>Class Example5{</w:t>
      </w:r>
    </w:p>
    <w:p w14:paraId="6D5994D6" w14:textId="77777777" w:rsidR="008C2C01" w:rsidRPr="008C2C01" w:rsidRDefault="008C2C01" w:rsidP="008C2C01">
      <w:pPr>
        <w:rPr>
          <w:lang w:val="en-US"/>
        </w:rPr>
      </w:pPr>
      <w:r w:rsidRPr="008C2C01">
        <w:rPr>
          <w:lang w:val="en-US"/>
        </w:rPr>
        <w:t xml:space="preserve">    static computeFee(duration, minRate, minRate2) {</w:t>
      </w:r>
      <w:r w:rsidRPr="008C2C01">
        <w:rPr>
          <w:lang w:val="en-US"/>
        </w:rPr>
        <w:tab/>
      </w:r>
    </w:p>
    <w:p w14:paraId="20AFD8F2" w14:textId="77777777" w:rsidR="008C2C01" w:rsidRPr="008C2C01" w:rsidRDefault="008C2C01" w:rsidP="008C2C01">
      <w:pPr>
        <w:rPr>
          <w:lang w:val="en-US"/>
        </w:rPr>
      </w:pPr>
      <w:r w:rsidRPr="008C2C01">
        <w:rPr>
          <w:lang w:val="en-US"/>
        </w:rPr>
        <w:tab/>
      </w:r>
      <w:r w:rsidRPr="008C2C01">
        <w:rPr>
          <w:lang w:val="en-US"/>
        </w:rPr>
        <w:tab/>
        <w:t>if (duration &lt; 0 || minRate &lt; 0 || minRate2 &lt; 0) return -1.0;</w:t>
      </w:r>
    </w:p>
    <w:p w14:paraId="1522717E" w14:textId="77777777" w:rsidR="008C2C01" w:rsidRPr="008C2C01" w:rsidRDefault="008C2C01" w:rsidP="008C2C01">
      <w:pPr>
        <w:rPr>
          <w:lang w:val="en-US"/>
        </w:rPr>
      </w:pPr>
      <w:r w:rsidRPr="008C2C01">
        <w:rPr>
          <w:lang w:val="en-US"/>
        </w:rPr>
        <w:tab/>
      </w:r>
      <w:r w:rsidRPr="008C2C01">
        <w:rPr>
          <w:lang w:val="en-US"/>
        </w:rPr>
        <w:tab/>
        <w:t>if (duration &lt; 30) return 0.0;</w:t>
      </w:r>
      <w:r w:rsidRPr="008C2C01">
        <w:rPr>
          <w:lang w:val="en-US"/>
        </w:rPr>
        <w:tab/>
      </w:r>
      <w:r w:rsidRPr="008C2C01">
        <w:rPr>
          <w:lang w:val="en-US"/>
        </w:rPr>
        <w:tab/>
      </w:r>
    </w:p>
    <w:p w14:paraId="65689D60" w14:textId="77777777" w:rsidR="008C2C01" w:rsidRPr="008C2C01" w:rsidRDefault="008C2C01" w:rsidP="008C2C01">
      <w:pPr>
        <w:rPr>
          <w:lang w:val="en-US"/>
        </w:rPr>
      </w:pPr>
      <w:r w:rsidRPr="008C2C01">
        <w:rPr>
          <w:lang w:val="en-US"/>
        </w:rPr>
        <w:tab/>
      </w:r>
      <w:r w:rsidRPr="008C2C01">
        <w:rPr>
          <w:lang w:val="en-US"/>
        </w:rPr>
        <w:tab/>
        <w:t>if (duration &gt;= 30 &amp;&amp; duration &lt; 90) return minRate*(duration - 30);</w:t>
      </w:r>
      <w:r w:rsidRPr="008C2C01">
        <w:rPr>
          <w:lang w:val="en-US"/>
        </w:rPr>
        <w:tab/>
      </w:r>
      <w:r w:rsidRPr="008C2C01">
        <w:rPr>
          <w:lang w:val="en-US"/>
        </w:rPr>
        <w:tab/>
      </w:r>
    </w:p>
    <w:p w14:paraId="796A6B53" w14:textId="77777777" w:rsidR="008C2C01" w:rsidRPr="008C2C01" w:rsidRDefault="008C2C01" w:rsidP="008C2C01">
      <w:pPr>
        <w:rPr>
          <w:lang w:val="en-US"/>
        </w:rPr>
      </w:pPr>
      <w:r w:rsidRPr="008C2C01">
        <w:rPr>
          <w:lang w:val="en-US"/>
        </w:rPr>
        <w:tab/>
      </w:r>
      <w:r w:rsidRPr="008C2C01">
        <w:rPr>
          <w:lang w:val="en-US"/>
        </w:rPr>
        <w:tab/>
        <w:t>else return 60*minRate + (duration-90)*minRate2;</w:t>
      </w:r>
      <w:r w:rsidRPr="008C2C01">
        <w:rPr>
          <w:lang w:val="en-US"/>
        </w:rPr>
        <w:tab/>
      </w:r>
      <w:r w:rsidRPr="008C2C01">
        <w:rPr>
          <w:lang w:val="en-US"/>
        </w:rPr>
        <w:tab/>
      </w:r>
    </w:p>
    <w:p w14:paraId="36B83147" w14:textId="3D31D5F7" w:rsidR="008C2C01" w:rsidRPr="008C2C01" w:rsidRDefault="008C2C01" w:rsidP="003E3CC6">
      <w:pPr>
        <w:rPr>
          <w:lang w:val="en-US"/>
        </w:rPr>
      </w:pPr>
      <w:r w:rsidRPr="008C2C01">
        <w:rPr>
          <w:lang w:val="en-US"/>
        </w:rPr>
        <w:tab/>
        <w:t>}</w:t>
      </w:r>
      <w:r>
        <w:rPr>
          <w:lang w:val="en-US"/>
        </w:rPr>
        <w:t>}</w:t>
      </w:r>
    </w:p>
    <w:p w14:paraId="10E169BC" w14:textId="073CDBAB" w:rsidR="008C2C01" w:rsidRDefault="003E3CC6" w:rsidP="008C2C01">
      <w:pPr>
        <w:rPr>
          <w:rFonts w:ascii="Fe" w:hAnsi="Fe" w:cs="Fe"/>
          <w:b/>
          <w:sz w:val="32"/>
          <w:szCs w:val="32"/>
          <w:lang w:val="en-US"/>
        </w:rPr>
      </w:pPr>
      <w:r>
        <w:rPr>
          <w:rFonts w:ascii="Fe" w:hAnsi="Fe" w:cs="Fe"/>
          <w:b/>
          <w:sz w:val="32"/>
          <w:szCs w:val="32"/>
          <w:lang w:val="en-US"/>
        </w:rPr>
        <w:t xml:space="preserve">Ex </w:t>
      </w:r>
      <w:r w:rsidR="008C2C01">
        <w:rPr>
          <w:rFonts w:ascii="Fe" w:hAnsi="Fe" w:cs="Fe"/>
          <w:b/>
          <w:sz w:val="32"/>
          <w:szCs w:val="32"/>
          <w:lang w:val="en-US"/>
        </w:rPr>
        <w:t>6</w:t>
      </w:r>
      <w:r>
        <w:rPr>
          <w:rFonts w:ascii="Fe" w:hAnsi="Fe" w:cs="Fe"/>
          <w:b/>
          <w:sz w:val="32"/>
          <w:szCs w:val="32"/>
          <w:lang w:val="en-US"/>
        </w:rPr>
        <w:t xml:space="preserve"> </w:t>
      </w:r>
      <w:r w:rsidR="00DB3B71">
        <w:rPr>
          <w:rFonts w:ascii="Fe" w:hAnsi="Fe" w:cs="Fe"/>
          <w:b/>
          <w:sz w:val="32"/>
          <w:szCs w:val="32"/>
          <w:lang w:val="en-US"/>
        </w:rPr>
        <w:t>Railway ticket</w:t>
      </w:r>
    </w:p>
    <w:p w14:paraId="08D6A216" w14:textId="77777777" w:rsidR="00DB3B71" w:rsidRDefault="00DB3B71" w:rsidP="00DB3B71">
      <w:r>
        <w:t>A railway company offers the possibility to people under 15 to travel free. The offer is dedicated to groups from 2 to 5 people traveling together.</w:t>
      </w:r>
    </w:p>
    <w:p w14:paraId="2D14D5CC" w14:textId="77777777" w:rsidR="00DB3B71" w:rsidRDefault="00DB3B71" w:rsidP="00DB3B71">
      <w:r>
        <w:t>For being eligible to the offer, at least a member of the group must be at least 18 years old. If this condition applies, all the under 15 members of the group travel free, and the others pay the Base Price.</w:t>
      </w:r>
    </w:p>
    <w:p w14:paraId="135AC89B" w14:textId="77777777" w:rsidR="00DB3B71" w:rsidRDefault="00DB3B71" w:rsidP="00DB3B71">
      <w:r>
        <w:t>The function computeFee receives as parameters basePrice (the price of the ticket), n_passengers (the number of passengers of the group), n_over18 (the number of passengers at least 18 old), n_under15 (the number of passengers under 15 years old). It gives as output the amount that the whole group has to spend. It gives an error if groups are composed of more than 5 persons.</w:t>
      </w:r>
    </w:p>
    <w:p w14:paraId="314BB3F2" w14:textId="77777777" w:rsidR="00DB3B71" w:rsidRPr="008C2C01" w:rsidRDefault="00DB3B71" w:rsidP="008C2C01">
      <w:pPr>
        <w:rPr>
          <w:rFonts w:ascii="Fe" w:hAnsi="Fe" w:cs="Fe"/>
          <w:b/>
          <w:sz w:val="32"/>
          <w:szCs w:val="32"/>
          <w:lang w:val="en-US"/>
        </w:rPr>
      </w:pPr>
    </w:p>
    <w:p w14:paraId="4619ECE2" w14:textId="50B0C04A" w:rsidR="008C2C01" w:rsidRPr="008C2C01" w:rsidRDefault="008C2C01" w:rsidP="008C2C01">
      <w:pPr>
        <w:rPr>
          <w:lang w:val="en-US"/>
        </w:rPr>
      </w:pPr>
      <w:r>
        <w:rPr>
          <w:lang w:val="en-US"/>
        </w:rPr>
        <w:t>Class example6{</w:t>
      </w:r>
    </w:p>
    <w:p w14:paraId="1A3B8AD2" w14:textId="4ECD8A58" w:rsidR="008C2C01" w:rsidRPr="008C2C01" w:rsidRDefault="008C2C01" w:rsidP="008C2C01">
      <w:pPr>
        <w:rPr>
          <w:lang w:val="en-US"/>
        </w:rPr>
      </w:pPr>
      <w:r w:rsidRPr="008C2C01">
        <w:rPr>
          <w:lang w:val="en-US"/>
        </w:rPr>
        <w:t xml:space="preserve">    static computeFee(basePrice, n_passengers, n_over18, n_under15) {</w:t>
      </w:r>
    </w:p>
    <w:p w14:paraId="794965BD" w14:textId="77777777" w:rsidR="008C2C01" w:rsidRPr="008C2C01" w:rsidRDefault="008C2C01" w:rsidP="008C2C01">
      <w:pPr>
        <w:rPr>
          <w:lang w:val="en-US"/>
        </w:rPr>
      </w:pPr>
      <w:r w:rsidRPr="008C2C01">
        <w:rPr>
          <w:lang w:val="en-US"/>
        </w:rPr>
        <w:tab/>
      </w:r>
      <w:r w:rsidRPr="008C2C01">
        <w:rPr>
          <w:lang w:val="en-US"/>
        </w:rPr>
        <w:tab/>
        <w:t>if (basePrice &lt; 0 || n_passengers &lt; 0 || n_over18 &lt; 0 || n_under15 &lt; 0) return -1.0;</w:t>
      </w:r>
    </w:p>
    <w:p w14:paraId="6152E10E" w14:textId="07EE2A7B" w:rsidR="008C2C01" w:rsidRPr="008C2C01" w:rsidRDefault="008C2C01" w:rsidP="008C2C01">
      <w:pPr>
        <w:rPr>
          <w:lang w:val="en-US"/>
        </w:rPr>
      </w:pPr>
      <w:r w:rsidRPr="008C2C01">
        <w:rPr>
          <w:lang w:val="en-US"/>
        </w:rPr>
        <w:tab/>
      </w:r>
      <w:r w:rsidRPr="008C2C01">
        <w:rPr>
          <w:lang w:val="en-US"/>
        </w:rPr>
        <w:tab/>
        <w:t>if (n_over18 + n_under15 &gt; n_passengers) return -1.0;</w:t>
      </w:r>
    </w:p>
    <w:p w14:paraId="4390B193" w14:textId="77777777" w:rsidR="008C2C01" w:rsidRPr="008C2C01" w:rsidRDefault="008C2C01" w:rsidP="008C2C01">
      <w:pPr>
        <w:rPr>
          <w:lang w:val="en-US"/>
        </w:rPr>
      </w:pPr>
      <w:r w:rsidRPr="008C2C01">
        <w:rPr>
          <w:lang w:val="en-US"/>
        </w:rPr>
        <w:tab/>
      </w:r>
      <w:r w:rsidRPr="008C2C01">
        <w:rPr>
          <w:lang w:val="en-US"/>
        </w:rPr>
        <w:tab/>
        <w:t>if (n_passengers &gt;=2 &amp;&amp; n_passengers &lt;=5 &amp;&amp; n_over18&gt;0) {</w:t>
      </w:r>
    </w:p>
    <w:p w14:paraId="20F925ED" w14:textId="77777777" w:rsidR="008C2C01" w:rsidRPr="008C2C01" w:rsidRDefault="008C2C01" w:rsidP="008C2C01">
      <w:pPr>
        <w:rPr>
          <w:lang w:val="en-US"/>
        </w:rPr>
      </w:pPr>
      <w:r w:rsidRPr="008C2C01">
        <w:rPr>
          <w:lang w:val="en-US"/>
        </w:rPr>
        <w:tab/>
      </w:r>
      <w:r w:rsidRPr="008C2C01">
        <w:rPr>
          <w:lang w:val="en-US"/>
        </w:rPr>
        <w:tab/>
      </w:r>
      <w:r w:rsidRPr="008C2C01">
        <w:rPr>
          <w:lang w:val="en-US"/>
        </w:rPr>
        <w:tab/>
        <w:t>return basePrice*(n_passengers -n_under15);</w:t>
      </w:r>
    </w:p>
    <w:p w14:paraId="1657B7B1" w14:textId="35938E7D" w:rsidR="008C2C01" w:rsidRPr="008C2C01" w:rsidRDefault="008C2C01" w:rsidP="008C2C01">
      <w:pPr>
        <w:rPr>
          <w:lang w:val="en-US"/>
        </w:rPr>
      </w:pPr>
      <w:r w:rsidRPr="008C2C01">
        <w:rPr>
          <w:lang w:val="en-US"/>
        </w:rPr>
        <w:tab/>
      </w:r>
      <w:r w:rsidRPr="008C2C01">
        <w:rPr>
          <w:lang w:val="en-US"/>
        </w:rPr>
        <w:tab/>
        <w:t>}</w:t>
      </w:r>
    </w:p>
    <w:p w14:paraId="3E2ECC4E" w14:textId="77777777" w:rsidR="008C2C01" w:rsidRPr="008C2C01" w:rsidRDefault="008C2C01" w:rsidP="008C2C01">
      <w:pPr>
        <w:rPr>
          <w:lang w:val="en-US"/>
        </w:rPr>
      </w:pPr>
      <w:r w:rsidRPr="008C2C01">
        <w:rPr>
          <w:lang w:val="en-US"/>
        </w:rPr>
        <w:tab/>
      </w:r>
      <w:r w:rsidRPr="008C2C01">
        <w:rPr>
          <w:lang w:val="en-US"/>
        </w:rPr>
        <w:tab/>
        <w:t>else {</w:t>
      </w:r>
    </w:p>
    <w:p w14:paraId="24609F5C" w14:textId="77777777" w:rsidR="008C2C01" w:rsidRPr="008C2C01" w:rsidRDefault="008C2C01" w:rsidP="008C2C01">
      <w:pPr>
        <w:rPr>
          <w:lang w:val="en-US"/>
        </w:rPr>
      </w:pPr>
      <w:r w:rsidRPr="008C2C01">
        <w:rPr>
          <w:lang w:val="en-US"/>
        </w:rPr>
        <w:tab/>
      </w:r>
      <w:r w:rsidRPr="008C2C01">
        <w:rPr>
          <w:lang w:val="en-US"/>
        </w:rPr>
        <w:tab/>
      </w:r>
      <w:r w:rsidRPr="008C2C01">
        <w:rPr>
          <w:lang w:val="en-US"/>
        </w:rPr>
        <w:tab/>
        <w:t>return basePrice*n_passengers;</w:t>
      </w:r>
    </w:p>
    <w:p w14:paraId="29CE49CA" w14:textId="77777777" w:rsidR="008C2C01" w:rsidRPr="008C2C01" w:rsidRDefault="008C2C01" w:rsidP="008C2C01">
      <w:pPr>
        <w:rPr>
          <w:lang w:val="en-US"/>
        </w:rPr>
      </w:pPr>
      <w:r w:rsidRPr="008C2C01">
        <w:rPr>
          <w:lang w:val="en-US"/>
        </w:rPr>
        <w:tab/>
      </w:r>
      <w:r w:rsidRPr="008C2C01">
        <w:rPr>
          <w:lang w:val="en-US"/>
        </w:rPr>
        <w:tab/>
        <w:t>}</w:t>
      </w:r>
    </w:p>
    <w:p w14:paraId="69F19B27" w14:textId="77777777" w:rsidR="008C2C01" w:rsidRPr="008C2C01" w:rsidRDefault="008C2C01" w:rsidP="008C2C01">
      <w:pPr>
        <w:rPr>
          <w:lang w:val="en-US"/>
        </w:rPr>
      </w:pPr>
      <w:r w:rsidRPr="008C2C01">
        <w:rPr>
          <w:lang w:val="en-US"/>
        </w:rPr>
        <w:tab/>
        <w:t>}</w:t>
      </w:r>
    </w:p>
    <w:p w14:paraId="3CCBA0E8" w14:textId="78CE32BD" w:rsidR="008C2C01" w:rsidRDefault="008C2C01" w:rsidP="008C2C01">
      <w:pPr>
        <w:rPr>
          <w:lang w:val="en-US"/>
        </w:rPr>
      </w:pPr>
      <w:r w:rsidRPr="008C2C01">
        <w:rPr>
          <w:lang w:val="en-US"/>
        </w:rPr>
        <w:t>}</w:t>
      </w:r>
      <w:r>
        <w:rPr>
          <w:lang w:val="en-US"/>
        </w:rPr>
        <w:t>}</w:t>
      </w:r>
    </w:p>
    <w:p w14:paraId="6432EE06" w14:textId="54A799FF" w:rsidR="00EB2E62" w:rsidRDefault="00EB2E62">
      <w:pPr>
        <w:rPr>
          <w:lang w:val="en-US"/>
        </w:rPr>
      </w:pPr>
      <w:r w:rsidRPr="008C2C01">
        <w:rPr>
          <w:lang w:val="en-US"/>
        </w:rPr>
        <w:br w:type="page"/>
      </w:r>
    </w:p>
    <w:p w14:paraId="10E25A4A" w14:textId="1B1542F5" w:rsidR="00EB2E62" w:rsidRPr="00FD4853" w:rsidRDefault="00EB2E62" w:rsidP="00EB2E62">
      <w:pPr>
        <w:rPr>
          <w:rFonts w:ascii="Fe" w:hAnsi="Fe" w:cs="Fe"/>
          <w:b/>
          <w:sz w:val="32"/>
          <w:szCs w:val="32"/>
          <w:lang w:val="en-US"/>
        </w:rPr>
      </w:pPr>
      <w:r>
        <w:rPr>
          <w:rFonts w:ascii="Fe" w:hAnsi="Fe" w:cs="Fe"/>
          <w:b/>
          <w:sz w:val="32"/>
          <w:szCs w:val="32"/>
          <w:lang w:val="en-US"/>
        </w:rPr>
        <w:t xml:space="preserve">Ex </w:t>
      </w:r>
      <w:r w:rsidR="008C2C01">
        <w:rPr>
          <w:rFonts w:ascii="Fe" w:hAnsi="Fe" w:cs="Fe"/>
          <w:b/>
          <w:sz w:val="32"/>
          <w:szCs w:val="32"/>
          <w:lang w:val="en-US"/>
        </w:rPr>
        <w:t>7</w:t>
      </w:r>
      <w:r>
        <w:rPr>
          <w:rFonts w:ascii="Fe" w:hAnsi="Fe" w:cs="Fe"/>
          <w:b/>
          <w:sz w:val="32"/>
          <w:szCs w:val="32"/>
          <w:lang w:val="en-US"/>
        </w:rPr>
        <w:t xml:space="preserve"> Tax Calculator</w:t>
      </w:r>
    </w:p>
    <w:p w14:paraId="56AE70E5" w14:textId="77777777" w:rsidR="00EB2E62" w:rsidRPr="00EB2E62" w:rsidRDefault="00EB2E62" w:rsidP="00EB2E62">
      <w:pPr>
        <w:spacing w:after="283"/>
        <w:rPr>
          <w:rFonts w:ascii="Monospace" w:eastAsia="Monospace" w:hAnsi="Monospace" w:cs="Monospace"/>
          <w:color w:val="000000"/>
          <w:lang w:val="en-US"/>
        </w:rPr>
      </w:pPr>
      <w:r w:rsidRPr="00EB2E62">
        <w:rPr>
          <w:rFonts w:ascii="Monospace" w:eastAsia="Monospace" w:hAnsi="Monospace" w:cs="Monospace"/>
          <w:b/>
          <w:bCs/>
          <w:color w:val="7F0055"/>
          <w:lang w:val="en-US"/>
        </w:rPr>
        <w:t>public</w:t>
      </w:r>
      <w:r w:rsidRPr="00EB2E62">
        <w:rPr>
          <w:rFonts w:ascii="Monospace" w:eastAsia="Monospace" w:hAnsi="Monospace" w:cs="Monospace"/>
          <w:color w:val="000000"/>
          <w:lang w:val="en-US"/>
        </w:rPr>
        <w:t xml:space="preserve"> </w:t>
      </w:r>
      <w:r w:rsidRPr="00EB2E62">
        <w:rPr>
          <w:rFonts w:ascii="Monospace" w:eastAsia="Monospace" w:hAnsi="Monospace" w:cs="Monospace"/>
          <w:b/>
          <w:bCs/>
          <w:color w:val="7F0055"/>
          <w:lang w:val="en-US"/>
        </w:rPr>
        <w:t>double</w:t>
      </w:r>
      <w:r w:rsidRPr="00EB2E62">
        <w:rPr>
          <w:rFonts w:ascii="Monospace" w:eastAsia="Monospace" w:hAnsi="Monospace" w:cs="Monospace"/>
          <w:color w:val="000000"/>
          <w:lang w:val="en-US"/>
        </w:rPr>
        <w:t xml:space="preserve"> elonianTaxCalculator(</w:t>
      </w:r>
      <w:r w:rsidRPr="00EB2E62">
        <w:rPr>
          <w:rFonts w:ascii="Monospace" w:eastAsia="Monospace" w:hAnsi="Monospace" w:cs="Monospace"/>
          <w:b/>
          <w:bCs/>
          <w:color w:val="7F0055"/>
          <w:lang w:val="en-US"/>
        </w:rPr>
        <w:t>double</w:t>
      </w:r>
      <w:r w:rsidRPr="00EB2E62">
        <w:rPr>
          <w:rFonts w:ascii="Monospace" w:eastAsia="Monospace" w:hAnsi="Monospace" w:cs="Monospace"/>
          <w:color w:val="000000"/>
          <w:lang w:val="en-US"/>
        </w:rPr>
        <w:t xml:space="preserve"> income, </w:t>
      </w:r>
      <w:r w:rsidRPr="00EB2E62">
        <w:rPr>
          <w:rFonts w:ascii="Monospace" w:eastAsia="Monospace" w:hAnsi="Monospace" w:cs="Monospace"/>
          <w:b/>
          <w:bCs/>
          <w:color w:val="7F0055"/>
          <w:lang w:val="en-US"/>
        </w:rPr>
        <w:t>int</w:t>
      </w:r>
      <w:r>
        <w:rPr>
          <w:rFonts w:ascii="Monospace" w:eastAsia="Monospace" w:hAnsi="Monospace" w:cs="Monospace"/>
          <w:color w:val="000000"/>
          <w:lang w:val="en-US"/>
        </w:rPr>
        <w:t xml:space="preserve"> nDependents) {</w:t>
      </w:r>
    </w:p>
    <w:p w14:paraId="7D2DDAE1" w14:textId="77777777" w:rsidR="00EB2E62" w:rsidRPr="00EB2E62" w:rsidRDefault="00EB2E62" w:rsidP="00EB2E62">
      <w:pPr>
        <w:autoSpaceDE w:val="0"/>
        <w:rPr>
          <w:rFonts w:ascii="Monospace" w:eastAsia="Monospace" w:hAnsi="Monospace" w:cs="Monospace"/>
          <w:color w:val="000000"/>
          <w:lang w:val="en-US"/>
        </w:rPr>
      </w:pP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r>
      <w:r w:rsidRPr="00EB2E62">
        <w:rPr>
          <w:rFonts w:ascii="Monospace" w:eastAsia="Monospace" w:hAnsi="Monospace" w:cs="Monospace"/>
          <w:b/>
          <w:bCs/>
          <w:color w:val="7F0055"/>
          <w:lang w:val="en-US"/>
        </w:rPr>
        <w:t>double</w:t>
      </w:r>
      <w:r w:rsidRPr="00EB2E62">
        <w:rPr>
          <w:rFonts w:ascii="Monospace" w:eastAsia="Monospace" w:hAnsi="Monospace" w:cs="Monospace"/>
          <w:color w:val="000000"/>
          <w:lang w:val="en-US"/>
        </w:rPr>
        <w:t xml:space="preserve"> </w:t>
      </w:r>
      <w:r>
        <w:rPr>
          <w:rFonts w:ascii="Monospace" w:eastAsia="Monospace" w:hAnsi="Monospace" w:cs="Monospace"/>
          <w:color w:val="000000"/>
          <w:lang w:val="en-US"/>
        </w:rPr>
        <w:t>TaxSubTotal,Exemption,TaxTotal;</w:t>
      </w:r>
    </w:p>
    <w:p w14:paraId="6332D3D6" w14:textId="77777777" w:rsidR="00EB2E62" w:rsidRPr="00EB2E62" w:rsidRDefault="00EB2E62" w:rsidP="00EB2E62">
      <w:pPr>
        <w:autoSpaceDE w:val="0"/>
        <w:rPr>
          <w:rFonts w:ascii="Monospace" w:eastAsia="Monospace" w:hAnsi="Monospace" w:cs="Monospace"/>
          <w:color w:val="000000"/>
          <w:lang w:val="en-US"/>
        </w:rPr>
      </w:pP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r>
      <w:r w:rsidRPr="00EB2E62">
        <w:rPr>
          <w:rFonts w:ascii="Monospace" w:eastAsia="Monospace" w:hAnsi="Monospace" w:cs="Monospace"/>
          <w:color w:val="3F7F5F"/>
          <w:lang w:val="en-US"/>
        </w:rPr>
        <w:t xml:space="preserve">// first if - check income </w:t>
      </w:r>
    </w:p>
    <w:p w14:paraId="2FF59A60" w14:textId="77777777" w:rsidR="00EB2E62" w:rsidRPr="00EB2E62" w:rsidRDefault="00EB2E62" w:rsidP="00EB2E62">
      <w:pPr>
        <w:autoSpaceDE w:val="0"/>
        <w:rPr>
          <w:rFonts w:ascii="Monospace" w:eastAsia="Monospace" w:hAnsi="Monospace" w:cs="Monospace"/>
          <w:color w:val="000000"/>
          <w:lang w:val="en-US"/>
        </w:rPr>
      </w:pP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r>
      <w:r w:rsidRPr="00EB2E62">
        <w:rPr>
          <w:rFonts w:ascii="Monospace" w:eastAsia="Monospace" w:hAnsi="Monospace" w:cs="Monospace"/>
          <w:b/>
          <w:bCs/>
          <w:color w:val="7F0055"/>
          <w:lang w:val="en-US"/>
        </w:rPr>
        <w:t>if</w:t>
      </w:r>
      <w:r w:rsidRPr="00EB2E62">
        <w:rPr>
          <w:rFonts w:ascii="Monospace" w:eastAsia="Monospace" w:hAnsi="Monospace" w:cs="Monospace"/>
          <w:color w:val="000000"/>
          <w:lang w:val="en-US"/>
        </w:rPr>
        <w:t xml:space="preserve"> (income &lt; 0) {</w:t>
      </w:r>
    </w:p>
    <w:p w14:paraId="7C302259" w14:textId="77777777" w:rsidR="00EB2E62" w:rsidRPr="00EB2E62" w:rsidRDefault="00EB2E62" w:rsidP="00EB2E62">
      <w:pPr>
        <w:autoSpaceDE w:val="0"/>
        <w:rPr>
          <w:rFonts w:ascii="Monospace" w:eastAsia="Monospace" w:hAnsi="Monospace" w:cs="Monospace"/>
          <w:color w:val="000000"/>
          <w:lang w:val="en-US"/>
        </w:rPr>
      </w:pP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t>System.</w:t>
      </w:r>
      <w:r w:rsidRPr="00EB2E62">
        <w:rPr>
          <w:rFonts w:ascii="Monospace" w:eastAsia="Monospace" w:hAnsi="Monospace" w:cs="Monospace"/>
          <w:i/>
          <w:iCs/>
          <w:color w:val="0000C0"/>
          <w:lang w:val="en-US"/>
        </w:rPr>
        <w:t>out</w:t>
      </w:r>
      <w:r w:rsidRPr="00EB2E62">
        <w:rPr>
          <w:rFonts w:ascii="Monospace" w:eastAsia="Monospace" w:hAnsi="Monospace" w:cs="Monospace"/>
          <w:color w:val="000000"/>
          <w:lang w:val="en-US"/>
        </w:rPr>
        <w:t>.println(</w:t>
      </w:r>
      <w:r w:rsidRPr="00EB2E62">
        <w:rPr>
          <w:rFonts w:ascii="Monospace" w:eastAsia="Monospace" w:hAnsi="Monospace" w:cs="Monospace"/>
          <w:color w:val="2A00FF"/>
          <w:lang w:val="en-US"/>
        </w:rPr>
        <w:t>"You cannot have a negative income.\n"</w:t>
      </w:r>
      <w:r w:rsidRPr="00EB2E62">
        <w:rPr>
          <w:rFonts w:ascii="Monospace" w:eastAsia="Monospace" w:hAnsi="Monospace" w:cs="Monospace"/>
          <w:color w:val="000000"/>
          <w:lang w:val="en-US"/>
        </w:rPr>
        <w:t>);</w:t>
      </w:r>
    </w:p>
    <w:p w14:paraId="5DA2A97D" w14:textId="77777777" w:rsidR="00EB2E62" w:rsidRPr="00EB2E62" w:rsidRDefault="00EB2E62" w:rsidP="00EB2E62">
      <w:pPr>
        <w:autoSpaceDE w:val="0"/>
        <w:rPr>
          <w:rFonts w:ascii="Monospace" w:eastAsia="Monospace" w:hAnsi="Monospace" w:cs="Monospace"/>
          <w:color w:val="000000"/>
          <w:lang w:val="en-US"/>
        </w:rPr>
      </w:pP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r>
      <w:r w:rsidRPr="00EB2E62">
        <w:rPr>
          <w:rFonts w:ascii="Monospace" w:eastAsia="Monospace" w:hAnsi="Monospace" w:cs="Monospace"/>
          <w:b/>
          <w:bCs/>
          <w:color w:val="7F0055"/>
          <w:lang w:val="en-US"/>
        </w:rPr>
        <w:t>return</w:t>
      </w:r>
      <w:r w:rsidRPr="00EB2E62">
        <w:rPr>
          <w:rFonts w:ascii="Monospace" w:eastAsia="Monospace" w:hAnsi="Monospace" w:cs="Monospace"/>
          <w:color w:val="000000"/>
          <w:lang w:val="en-US"/>
        </w:rPr>
        <w:t xml:space="preserve"> -1;</w:t>
      </w:r>
    </w:p>
    <w:p w14:paraId="444D15AC" w14:textId="77777777" w:rsidR="00EB2E62" w:rsidRPr="00EB2E62" w:rsidRDefault="00EB2E62" w:rsidP="00EB2E62">
      <w:pPr>
        <w:autoSpaceDE w:val="0"/>
        <w:rPr>
          <w:rFonts w:ascii="Monospace" w:eastAsia="Monospace" w:hAnsi="Monospace" w:cs="Monospace"/>
          <w:color w:val="000000"/>
          <w:lang w:val="en-US"/>
        </w:rPr>
      </w:pPr>
      <w:r>
        <w:rPr>
          <w:rFonts w:ascii="Monospace" w:eastAsia="Monospace" w:hAnsi="Monospace" w:cs="Monospace"/>
          <w:color w:val="000000"/>
          <w:lang w:val="en-US"/>
        </w:rPr>
        <w:tab/>
      </w:r>
      <w:r>
        <w:rPr>
          <w:rFonts w:ascii="Monospace" w:eastAsia="Monospace" w:hAnsi="Monospace" w:cs="Monospace"/>
          <w:color w:val="000000"/>
          <w:lang w:val="en-US"/>
        </w:rPr>
        <w:tab/>
        <w:t>}</w:t>
      </w:r>
    </w:p>
    <w:p w14:paraId="5C454B96" w14:textId="77777777" w:rsidR="00EB2E62" w:rsidRPr="00EB2E62" w:rsidRDefault="00EB2E62" w:rsidP="00EB2E62">
      <w:pPr>
        <w:autoSpaceDE w:val="0"/>
        <w:rPr>
          <w:rFonts w:ascii="Monospace" w:eastAsia="Monospace" w:hAnsi="Monospace" w:cs="Monospace"/>
          <w:color w:val="3F7F5F"/>
          <w:lang w:val="en-US"/>
        </w:rPr>
      </w:pP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r>
      <w:r w:rsidRPr="00EB2E62">
        <w:rPr>
          <w:rFonts w:ascii="Monospace" w:eastAsia="Monospace" w:hAnsi="Monospace" w:cs="Monospace"/>
          <w:color w:val="3F7F5F"/>
          <w:lang w:val="en-US"/>
        </w:rPr>
        <w:t xml:space="preserve">// second if - check dependents </w:t>
      </w:r>
    </w:p>
    <w:p w14:paraId="6971AD1B" w14:textId="77777777" w:rsidR="00EB2E62" w:rsidRPr="00EB2E62" w:rsidRDefault="00EB2E62" w:rsidP="00EB2E62">
      <w:pPr>
        <w:autoSpaceDE w:val="0"/>
        <w:rPr>
          <w:rFonts w:ascii="Monospace" w:eastAsia="Monospace" w:hAnsi="Monospace" w:cs="Monospace"/>
          <w:color w:val="000000"/>
          <w:lang w:val="en-US"/>
        </w:rPr>
      </w:pP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r>
      <w:r w:rsidRPr="00EB2E62">
        <w:rPr>
          <w:rFonts w:ascii="Monospace" w:eastAsia="Monospace" w:hAnsi="Monospace" w:cs="Monospace"/>
          <w:b/>
          <w:bCs/>
          <w:color w:val="7F0055"/>
          <w:lang w:val="en-US"/>
        </w:rPr>
        <w:t>if</w:t>
      </w:r>
      <w:r w:rsidRPr="00EB2E62">
        <w:rPr>
          <w:rFonts w:ascii="Monospace" w:eastAsia="Monospace" w:hAnsi="Monospace" w:cs="Monospace"/>
          <w:color w:val="000000"/>
          <w:lang w:val="en-US"/>
        </w:rPr>
        <w:t xml:space="preserve"> (nDependents &lt;= 0) {</w:t>
      </w:r>
    </w:p>
    <w:p w14:paraId="490AC910" w14:textId="77777777" w:rsidR="00EB2E62" w:rsidRPr="00EB2E62" w:rsidRDefault="00EB2E62" w:rsidP="00EB2E62">
      <w:pPr>
        <w:autoSpaceDE w:val="0"/>
        <w:rPr>
          <w:rFonts w:ascii="Monospace" w:eastAsia="Monospace" w:hAnsi="Monospace" w:cs="Monospace"/>
          <w:color w:val="000000"/>
          <w:lang w:val="en-US"/>
        </w:rPr>
      </w:pP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t>System.</w:t>
      </w:r>
      <w:r w:rsidRPr="00EB2E62">
        <w:rPr>
          <w:rFonts w:ascii="Monospace" w:eastAsia="Monospace" w:hAnsi="Monospace" w:cs="Monospace"/>
          <w:i/>
          <w:iCs/>
          <w:color w:val="0000C0"/>
          <w:lang w:val="en-US"/>
        </w:rPr>
        <w:t>out</w:t>
      </w:r>
      <w:r w:rsidRPr="00EB2E62">
        <w:rPr>
          <w:rFonts w:ascii="Monospace" w:eastAsia="Monospace" w:hAnsi="Monospace" w:cs="Monospace"/>
          <w:color w:val="000000"/>
          <w:lang w:val="en-US"/>
        </w:rPr>
        <w:t>.println(</w:t>
      </w:r>
      <w:r w:rsidRPr="00EB2E62">
        <w:rPr>
          <w:rFonts w:ascii="Monospace" w:eastAsia="Monospace" w:hAnsi="Monospace" w:cs="Monospace"/>
          <w:color w:val="2A00FF"/>
          <w:lang w:val="en-US"/>
        </w:rPr>
        <w:t>"You must have at least one dependent.\n"</w:t>
      </w:r>
      <w:r w:rsidRPr="00EB2E62">
        <w:rPr>
          <w:rFonts w:ascii="Monospace" w:eastAsia="Monospace" w:hAnsi="Monospace" w:cs="Monospace"/>
          <w:color w:val="000000"/>
          <w:lang w:val="en-US"/>
        </w:rPr>
        <w:t>);</w:t>
      </w:r>
    </w:p>
    <w:p w14:paraId="3DD04600" w14:textId="77777777" w:rsidR="00EB2E62" w:rsidRPr="00EB2E62" w:rsidRDefault="00EB2E62" w:rsidP="00EB2E62">
      <w:pPr>
        <w:autoSpaceDE w:val="0"/>
        <w:rPr>
          <w:rFonts w:ascii="Monospace" w:eastAsia="Monospace" w:hAnsi="Monospace" w:cs="Monospace"/>
          <w:color w:val="000000"/>
          <w:lang w:val="en-US"/>
        </w:rPr>
      </w:pP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r>
      <w:r w:rsidRPr="00EB2E62">
        <w:rPr>
          <w:rFonts w:ascii="Monospace" w:eastAsia="Monospace" w:hAnsi="Monospace" w:cs="Monospace"/>
          <w:b/>
          <w:bCs/>
          <w:color w:val="7F0055"/>
          <w:lang w:val="en-US"/>
        </w:rPr>
        <w:t>return</w:t>
      </w:r>
      <w:r w:rsidRPr="00EB2E62">
        <w:rPr>
          <w:rFonts w:ascii="Monospace" w:eastAsia="Monospace" w:hAnsi="Monospace" w:cs="Monospace"/>
          <w:color w:val="000000"/>
          <w:lang w:val="en-US"/>
        </w:rPr>
        <w:t xml:space="preserve"> -2;</w:t>
      </w:r>
    </w:p>
    <w:p w14:paraId="7A1A4A02" w14:textId="77777777" w:rsidR="00EB2E62" w:rsidRPr="00EB2E62" w:rsidRDefault="00EB2E62" w:rsidP="00EB2E62">
      <w:pPr>
        <w:autoSpaceDE w:val="0"/>
        <w:rPr>
          <w:rFonts w:ascii="Monospace" w:eastAsia="Monospace" w:hAnsi="Monospace" w:cs="Monospace"/>
          <w:color w:val="000000"/>
          <w:lang w:val="en-US"/>
        </w:rPr>
      </w:pPr>
      <w:r>
        <w:rPr>
          <w:rFonts w:ascii="Monospace" w:eastAsia="Monospace" w:hAnsi="Monospace" w:cs="Monospace"/>
          <w:color w:val="000000"/>
          <w:lang w:val="en-US"/>
        </w:rPr>
        <w:tab/>
      </w:r>
      <w:r>
        <w:rPr>
          <w:rFonts w:ascii="Monospace" w:eastAsia="Monospace" w:hAnsi="Monospace" w:cs="Monospace"/>
          <w:color w:val="000000"/>
          <w:lang w:val="en-US"/>
        </w:rPr>
        <w:tab/>
        <w:t>}</w:t>
      </w: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r>
    </w:p>
    <w:p w14:paraId="5D963106" w14:textId="77777777" w:rsidR="00EB2E62" w:rsidRPr="00EB2E62" w:rsidRDefault="00EB2E62" w:rsidP="00EB2E62">
      <w:pPr>
        <w:autoSpaceDE w:val="0"/>
        <w:rPr>
          <w:rFonts w:ascii="Monospace" w:eastAsia="Monospace" w:hAnsi="Monospace" w:cs="Monospace"/>
          <w:color w:val="3F7F5F"/>
          <w:u w:val="single"/>
          <w:lang w:val="en-US"/>
        </w:rPr>
      </w:pP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r>
      <w:r w:rsidRPr="00EB2E62">
        <w:rPr>
          <w:rFonts w:ascii="Monospace" w:eastAsia="Monospace" w:hAnsi="Monospace" w:cs="Monospace"/>
          <w:color w:val="3F7F5F"/>
          <w:lang w:val="en-US"/>
        </w:rPr>
        <w:t xml:space="preserve">// third if (else-if) - compute tax </w:t>
      </w:r>
      <w:r w:rsidRPr="00EB2E62">
        <w:rPr>
          <w:rFonts w:ascii="Monospace" w:eastAsia="Monospace" w:hAnsi="Monospace" w:cs="Monospace"/>
          <w:color w:val="3F7F5F"/>
          <w:u w:val="single"/>
          <w:lang w:val="en-US"/>
        </w:rPr>
        <w:t>subtotal</w:t>
      </w:r>
    </w:p>
    <w:p w14:paraId="65E3AE96" w14:textId="77777777" w:rsidR="00EB2E62" w:rsidRPr="00EB2E62" w:rsidRDefault="00EB2E62" w:rsidP="00EB2E62">
      <w:pPr>
        <w:autoSpaceDE w:val="0"/>
        <w:rPr>
          <w:rFonts w:ascii="Monospace" w:eastAsia="Monospace" w:hAnsi="Monospace" w:cs="Monospace"/>
          <w:color w:val="000000"/>
          <w:lang w:val="en-US"/>
        </w:rPr>
      </w:pP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r>
      <w:r w:rsidRPr="00EB2E62">
        <w:rPr>
          <w:rFonts w:ascii="Monospace" w:eastAsia="Monospace" w:hAnsi="Monospace" w:cs="Monospace"/>
          <w:b/>
          <w:bCs/>
          <w:color w:val="7F0055"/>
          <w:lang w:val="en-US"/>
        </w:rPr>
        <w:t>if</w:t>
      </w:r>
      <w:r w:rsidRPr="00EB2E62">
        <w:rPr>
          <w:rFonts w:ascii="Monospace" w:eastAsia="Monospace" w:hAnsi="Monospace" w:cs="Monospace"/>
          <w:color w:val="000000"/>
          <w:lang w:val="en-US"/>
        </w:rPr>
        <w:t xml:space="preserve"> (income &lt; 10000) </w:t>
      </w:r>
    </w:p>
    <w:p w14:paraId="6AAD908C" w14:textId="77777777" w:rsidR="00EB2E62" w:rsidRPr="00EB2E62" w:rsidRDefault="00EB2E62" w:rsidP="00EB2E62">
      <w:pPr>
        <w:autoSpaceDE w:val="0"/>
        <w:rPr>
          <w:rFonts w:ascii="Monospace" w:eastAsia="Monospace" w:hAnsi="Monospace" w:cs="Monospace"/>
          <w:color w:val="000000"/>
          <w:lang w:val="en-US"/>
        </w:rPr>
      </w:pP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t xml:space="preserve">TaxSubTotal = .02 * income; </w:t>
      </w:r>
    </w:p>
    <w:p w14:paraId="1F8F45D2" w14:textId="77777777" w:rsidR="00EB2E62" w:rsidRPr="00EB2E62" w:rsidRDefault="00EB2E62" w:rsidP="00EB2E62">
      <w:pPr>
        <w:autoSpaceDE w:val="0"/>
        <w:rPr>
          <w:rFonts w:ascii="Monospace" w:eastAsia="Monospace" w:hAnsi="Monospace" w:cs="Monospace"/>
          <w:color w:val="000000"/>
          <w:lang w:val="en-US"/>
        </w:rPr>
      </w:pP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r>
      <w:r w:rsidRPr="00EB2E62">
        <w:rPr>
          <w:rFonts w:ascii="Monospace" w:eastAsia="Monospace" w:hAnsi="Monospace" w:cs="Monospace"/>
          <w:b/>
          <w:bCs/>
          <w:color w:val="7F0055"/>
          <w:lang w:val="en-US"/>
        </w:rPr>
        <w:t>else</w:t>
      </w:r>
      <w:r w:rsidRPr="00EB2E62">
        <w:rPr>
          <w:rFonts w:ascii="Monospace" w:eastAsia="Monospace" w:hAnsi="Monospace" w:cs="Monospace"/>
          <w:color w:val="000000"/>
          <w:lang w:val="en-US"/>
        </w:rPr>
        <w:t xml:space="preserve"> </w:t>
      </w:r>
      <w:r w:rsidRPr="00EB2E62">
        <w:rPr>
          <w:rFonts w:ascii="Monospace" w:eastAsia="Monospace" w:hAnsi="Monospace" w:cs="Monospace"/>
          <w:b/>
          <w:bCs/>
          <w:color w:val="7F0055"/>
          <w:lang w:val="en-US"/>
        </w:rPr>
        <w:t>if</w:t>
      </w:r>
      <w:r w:rsidRPr="00EB2E62">
        <w:rPr>
          <w:rFonts w:ascii="Monospace" w:eastAsia="Monospace" w:hAnsi="Monospace" w:cs="Monospace"/>
          <w:color w:val="000000"/>
          <w:lang w:val="en-US"/>
        </w:rPr>
        <w:t xml:space="preserve"> (income &lt; 50000) </w:t>
      </w:r>
    </w:p>
    <w:p w14:paraId="56763F89" w14:textId="77777777" w:rsidR="00EB2E62" w:rsidRPr="00EB2E62" w:rsidRDefault="00EB2E62" w:rsidP="00EB2E62">
      <w:pPr>
        <w:autoSpaceDE w:val="0"/>
        <w:rPr>
          <w:rFonts w:ascii="Monospace" w:eastAsia="Monospace" w:hAnsi="Monospace" w:cs="Monospace"/>
          <w:color w:val="000000"/>
          <w:lang w:val="en-US"/>
        </w:rPr>
      </w:pP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t xml:space="preserve">TaxSubTotal = 200 + .03 * (income - 10000); </w:t>
      </w:r>
    </w:p>
    <w:p w14:paraId="11705818" w14:textId="77777777" w:rsidR="00EB2E62" w:rsidRPr="00EB2E62" w:rsidRDefault="00EB2E62" w:rsidP="00EB2E62">
      <w:pPr>
        <w:autoSpaceDE w:val="0"/>
        <w:rPr>
          <w:rFonts w:ascii="Monospace" w:eastAsia="Monospace" w:hAnsi="Monospace" w:cs="Monospace"/>
          <w:color w:val="000000"/>
          <w:lang w:val="en-US"/>
        </w:rPr>
      </w:pP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r>
      <w:r w:rsidRPr="00EB2E62">
        <w:rPr>
          <w:rFonts w:ascii="Monospace" w:eastAsia="Monospace" w:hAnsi="Monospace" w:cs="Monospace"/>
          <w:b/>
          <w:bCs/>
          <w:color w:val="7F0055"/>
          <w:lang w:val="en-US"/>
        </w:rPr>
        <w:t>else</w:t>
      </w:r>
      <w:r w:rsidRPr="00EB2E62">
        <w:rPr>
          <w:rFonts w:ascii="Monospace" w:eastAsia="Monospace" w:hAnsi="Monospace" w:cs="Monospace"/>
          <w:color w:val="000000"/>
          <w:lang w:val="en-US"/>
        </w:rPr>
        <w:t xml:space="preserve"> </w:t>
      </w:r>
    </w:p>
    <w:p w14:paraId="1DF044B9" w14:textId="77777777" w:rsidR="00EB2E62" w:rsidRPr="00EB2E62" w:rsidRDefault="00EB2E62" w:rsidP="00EB2E62">
      <w:pPr>
        <w:autoSpaceDE w:val="0"/>
        <w:rPr>
          <w:rFonts w:ascii="Monospace" w:eastAsia="Monospace" w:hAnsi="Monospace" w:cs="Monospace"/>
          <w:color w:val="000000"/>
          <w:lang w:val="en-US"/>
        </w:rPr>
      </w:pP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t xml:space="preserve">TaxSubTotal = 1400 + .04 * (income - 50000); </w:t>
      </w:r>
    </w:p>
    <w:p w14:paraId="258922EF" w14:textId="77777777" w:rsidR="00EB2E62" w:rsidRPr="00EB2E62" w:rsidRDefault="00EB2E62" w:rsidP="00EB2E62">
      <w:pPr>
        <w:autoSpaceDE w:val="0"/>
        <w:rPr>
          <w:rFonts w:ascii="Monospace" w:eastAsia="Monospace" w:hAnsi="Monospace" w:cs="Monospace"/>
          <w:color w:val="000000"/>
          <w:lang w:val="en-US"/>
        </w:rPr>
      </w:pP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t xml:space="preserve">Exemption= nDependents * 50; </w:t>
      </w:r>
    </w:p>
    <w:p w14:paraId="190DE75E" w14:textId="77777777" w:rsidR="00EB2E62" w:rsidRPr="00EB2E62" w:rsidRDefault="00EB2E62" w:rsidP="00EB2E62">
      <w:pPr>
        <w:autoSpaceDE w:val="0"/>
        <w:rPr>
          <w:rFonts w:ascii="Monospace" w:eastAsia="Monospace" w:hAnsi="Monospace" w:cs="Monospace"/>
          <w:color w:val="000000"/>
          <w:lang w:val="en-US"/>
        </w:rPr>
      </w:pP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t>Tax</w:t>
      </w:r>
      <w:r>
        <w:rPr>
          <w:rFonts w:ascii="Monospace" w:eastAsia="Monospace" w:hAnsi="Monospace" w:cs="Monospace"/>
          <w:color w:val="000000"/>
          <w:lang w:val="en-US"/>
        </w:rPr>
        <w:t xml:space="preserve">Total=TaxSubTotal - Exemption; </w:t>
      </w: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r>
    </w:p>
    <w:p w14:paraId="4571D1FF" w14:textId="77777777" w:rsidR="00EB2E62" w:rsidRPr="00EB2E62" w:rsidRDefault="00EB2E62" w:rsidP="00EB2E62">
      <w:pPr>
        <w:autoSpaceDE w:val="0"/>
        <w:rPr>
          <w:rFonts w:ascii="Monospace" w:eastAsia="Monospace" w:hAnsi="Monospace" w:cs="Monospace"/>
          <w:color w:val="3F7F5F"/>
          <w:lang w:val="en-US"/>
        </w:rPr>
      </w:pP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r>
      <w:r>
        <w:rPr>
          <w:rFonts w:ascii="Monospace" w:eastAsia="Monospace" w:hAnsi="Monospace" w:cs="Monospace"/>
          <w:color w:val="3F7F5F"/>
          <w:lang w:val="en-US"/>
        </w:rPr>
        <w:t>// last if - check negative tax</w:t>
      </w: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r>
    </w:p>
    <w:p w14:paraId="3A91FD1A" w14:textId="77777777" w:rsidR="00EB2E62" w:rsidRPr="00EB2E62" w:rsidRDefault="00EB2E62" w:rsidP="00EB2E62">
      <w:pPr>
        <w:autoSpaceDE w:val="0"/>
        <w:rPr>
          <w:rFonts w:ascii="Monospace" w:eastAsia="Monospace" w:hAnsi="Monospace" w:cs="Monospace"/>
          <w:color w:val="3F7F5F"/>
          <w:lang w:val="en-US"/>
        </w:rPr>
      </w:pP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r>
      <w:r w:rsidRPr="00EB2E62">
        <w:rPr>
          <w:rFonts w:ascii="Monospace" w:eastAsia="Monospace" w:hAnsi="Monospace" w:cs="Monospace"/>
          <w:b/>
          <w:bCs/>
          <w:color w:val="7F0055"/>
          <w:lang w:val="en-US"/>
        </w:rPr>
        <w:t>if</w:t>
      </w:r>
      <w:r w:rsidRPr="00EB2E62">
        <w:rPr>
          <w:rFonts w:ascii="Monospace" w:eastAsia="Monospace" w:hAnsi="Monospace" w:cs="Monospace"/>
          <w:color w:val="000000"/>
          <w:lang w:val="en-US"/>
        </w:rPr>
        <w:t xml:space="preserve"> (TaxTotal&lt;0) </w:t>
      </w:r>
      <w:r w:rsidRPr="00EB2E62">
        <w:rPr>
          <w:rFonts w:ascii="Monospace" w:eastAsia="Monospace" w:hAnsi="Monospace" w:cs="Monospace"/>
          <w:color w:val="3F7F5F"/>
          <w:lang w:val="en-US"/>
        </w:rPr>
        <w:t xml:space="preserve">//In case of negative tax </w:t>
      </w:r>
    </w:p>
    <w:p w14:paraId="0DA7A3A4" w14:textId="77777777" w:rsidR="00EB2E62" w:rsidRPr="00EB2E62" w:rsidRDefault="00EB2E62" w:rsidP="00EB2E62">
      <w:pPr>
        <w:autoSpaceDE w:val="0"/>
        <w:rPr>
          <w:rFonts w:ascii="Monospace" w:eastAsia="Monospace" w:hAnsi="Monospace" w:cs="Monospace"/>
          <w:color w:val="000000"/>
          <w:lang w:val="en-US"/>
        </w:rPr>
      </w:pP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t xml:space="preserve">TaxTotal=0; </w:t>
      </w:r>
    </w:p>
    <w:p w14:paraId="733D9235" w14:textId="77777777" w:rsidR="00EB2E62" w:rsidRPr="00EB2E62" w:rsidRDefault="00EB2E62" w:rsidP="00EB2E62">
      <w:pPr>
        <w:autoSpaceDE w:val="0"/>
        <w:rPr>
          <w:rFonts w:ascii="Monospace" w:eastAsia="Monospace" w:hAnsi="Monospace" w:cs="Monospace"/>
          <w:color w:val="000000"/>
          <w:lang w:val="en-US"/>
        </w:rPr>
      </w:pP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r>
    </w:p>
    <w:p w14:paraId="1C1EEDF9" w14:textId="77777777" w:rsidR="00EB2E62" w:rsidRPr="00EB2E62" w:rsidRDefault="00EB2E62" w:rsidP="00EB2E62">
      <w:pPr>
        <w:autoSpaceDE w:val="0"/>
        <w:rPr>
          <w:rFonts w:ascii="Monospace" w:eastAsia="Monospace" w:hAnsi="Monospace" w:cs="Monospace"/>
          <w:color w:val="000000"/>
          <w:lang w:val="en-US"/>
        </w:rPr>
      </w:pP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r>
    </w:p>
    <w:p w14:paraId="699C2087" w14:textId="77777777" w:rsidR="00EB2E62" w:rsidRPr="00EB2E62" w:rsidRDefault="00EB2E62" w:rsidP="00EB2E62">
      <w:pPr>
        <w:autoSpaceDE w:val="0"/>
        <w:rPr>
          <w:rFonts w:ascii="Monospace" w:eastAsia="Monospace" w:hAnsi="Monospace" w:cs="Monospace"/>
          <w:color w:val="000000"/>
          <w:lang w:val="en-US"/>
        </w:rPr>
      </w:pP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t>System.</w:t>
      </w:r>
      <w:r w:rsidRPr="00EB2E62">
        <w:rPr>
          <w:rFonts w:ascii="Monospace" w:eastAsia="Monospace" w:hAnsi="Monospace" w:cs="Monospace"/>
          <w:i/>
          <w:iCs/>
          <w:color w:val="0000C0"/>
          <w:lang w:val="en-US"/>
        </w:rPr>
        <w:t>out</w:t>
      </w:r>
      <w:r w:rsidRPr="00EB2E62">
        <w:rPr>
          <w:rFonts w:ascii="Monospace" w:eastAsia="Monospace" w:hAnsi="Monospace" w:cs="Monospace"/>
          <w:color w:val="000000"/>
          <w:lang w:val="en-US"/>
        </w:rPr>
        <w:t xml:space="preserve">.println( </w:t>
      </w:r>
      <w:r w:rsidRPr="00EB2E62">
        <w:rPr>
          <w:rFonts w:ascii="Monospace" w:eastAsia="Monospace" w:hAnsi="Monospace" w:cs="Monospace"/>
          <w:color w:val="2A00FF"/>
          <w:lang w:val="en-US"/>
        </w:rPr>
        <w:t>"$S$S$S$S$S$S$S$S$S$S$S$S$S$S$S$S$S$ \n"</w:t>
      </w:r>
      <w:r w:rsidRPr="00EB2E62">
        <w:rPr>
          <w:rFonts w:ascii="Monospace" w:eastAsia="Monospace" w:hAnsi="Monospace" w:cs="Monospace"/>
          <w:color w:val="000000"/>
          <w:lang w:val="en-US"/>
        </w:rPr>
        <w:t xml:space="preserve">); </w:t>
      </w:r>
    </w:p>
    <w:p w14:paraId="2598C84A" w14:textId="77777777" w:rsidR="00EB2E62" w:rsidRPr="00EB2E62" w:rsidRDefault="00EB2E62" w:rsidP="00EB2E62">
      <w:pPr>
        <w:autoSpaceDE w:val="0"/>
        <w:rPr>
          <w:rFonts w:ascii="Monospace" w:eastAsia="Monospace" w:hAnsi="Monospace" w:cs="Monospace"/>
          <w:color w:val="000000"/>
          <w:lang w:val="en-US"/>
        </w:rPr>
      </w:pP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t>System.</w:t>
      </w:r>
      <w:r w:rsidRPr="00EB2E62">
        <w:rPr>
          <w:rFonts w:ascii="Monospace" w:eastAsia="Monospace" w:hAnsi="Monospace" w:cs="Monospace"/>
          <w:i/>
          <w:iCs/>
          <w:color w:val="0000C0"/>
          <w:lang w:val="en-US"/>
        </w:rPr>
        <w:t>out</w:t>
      </w:r>
      <w:r w:rsidRPr="00EB2E62">
        <w:rPr>
          <w:rFonts w:ascii="Monospace" w:eastAsia="Monospace" w:hAnsi="Monospace" w:cs="Monospace"/>
          <w:color w:val="000000"/>
          <w:lang w:val="en-US"/>
        </w:rPr>
        <w:t xml:space="preserve">.println( </w:t>
      </w:r>
      <w:r w:rsidRPr="00EB2E62">
        <w:rPr>
          <w:rFonts w:ascii="Monospace" w:eastAsia="Monospace" w:hAnsi="Monospace" w:cs="Monospace"/>
          <w:color w:val="2A00FF"/>
          <w:lang w:val="en-US"/>
        </w:rPr>
        <w:t>"Elbonian Tax Collection Agency \n"</w:t>
      </w:r>
      <w:r w:rsidRPr="00EB2E62">
        <w:rPr>
          <w:rFonts w:ascii="Monospace" w:eastAsia="Monospace" w:hAnsi="Monospace" w:cs="Monospace"/>
          <w:color w:val="000000"/>
          <w:lang w:val="en-US"/>
        </w:rPr>
        <w:t xml:space="preserve">); </w:t>
      </w:r>
    </w:p>
    <w:p w14:paraId="71489246" w14:textId="77777777" w:rsidR="00EB2E62" w:rsidRPr="00EB2E62" w:rsidRDefault="00EB2E62" w:rsidP="00EB2E62">
      <w:pPr>
        <w:autoSpaceDE w:val="0"/>
        <w:rPr>
          <w:rFonts w:ascii="Monospace" w:eastAsia="Monospace" w:hAnsi="Monospace" w:cs="Monospace"/>
          <w:color w:val="000000"/>
          <w:lang w:val="en-US"/>
        </w:rPr>
      </w:pP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t>System.</w:t>
      </w:r>
      <w:r w:rsidRPr="00EB2E62">
        <w:rPr>
          <w:rFonts w:ascii="Monospace" w:eastAsia="Monospace" w:hAnsi="Monospace" w:cs="Monospace"/>
          <w:i/>
          <w:iCs/>
          <w:color w:val="0000C0"/>
          <w:lang w:val="en-US"/>
        </w:rPr>
        <w:t>out</w:t>
      </w:r>
      <w:r w:rsidRPr="00EB2E62">
        <w:rPr>
          <w:rFonts w:ascii="Monospace" w:eastAsia="Monospace" w:hAnsi="Monospace" w:cs="Monospace"/>
          <w:color w:val="000000"/>
          <w:lang w:val="en-US"/>
        </w:rPr>
        <w:t xml:space="preserve">.println( </w:t>
      </w:r>
      <w:r w:rsidRPr="00EB2E62">
        <w:rPr>
          <w:rFonts w:ascii="Monospace" w:eastAsia="Monospace" w:hAnsi="Monospace" w:cs="Monospace"/>
          <w:color w:val="2A00FF"/>
          <w:lang w:val="en-US"/>
        </w:rPr>
        <w:t>"Tax Bill \n"</w:t>
      </w:r>
      <w:r w:rsidRPr="00EB2E62">
        <w:rPr>
          <w:rFonts w:ascii="Monospace" w:eastAsia="Monospace" w:hAnsi="Monospace" w:cs="Monospace"/>
          <w:color w:val="000000"/>
          <w:lang w:val="en-US"/>
        </w:rPr>
        <w:t xml:space="preserve">); </w:t>
      </w:r>
    </w:p>
    <w:p w14:paraId="08208E01" w14:textId="77777777" w:rsidR="00EB2E62" w:rsidRPr="00EB2E62" w:rsidRDefault="00EB2E62" w:rsidP="00EB2E62">
      <w:pPr>
        <w:autoSpaceDE w:val="0"/>
        <w:rPr>
          <w:rFonts w:ascii="Monospace" w:eastAsia="Monospace" w:hAnsi="Monospace" w:cs="Monospace"/>
          <w:color w:val="000000"/>
          <w:lang w:val="en-US"/>
        </w:rPr>
      </w:pP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t>System.</w:t>
      </w:r>
      <w:r w:rsidRPr="00EB2E62">
        <w:rPr>
          <w:rFonts w:ascii="Monospace" w:eastAsia="Monospace" w:hAnsi="Monospace" w:cs="Monospace"/>
          <w:i/>
          <w:iCs/>
          <w:color w:val="0000C0"/>
          <w:lang w:val="en-US"/>
        </w:rPr>
        <w:t>out</w:t>
      </w:r>
      <w:r w:rsidRPr="00EB2E62">
        <w:rPr>
          <w:rFonts w:ascii="Monospace" w:eastAsia="Monospace" w:hAnsi="Monospace" w:cs="Monospace"/>
          <w:color w:val="000000"/>
          <w:lang w:val="en-US"/>
        </w:rPr>
        <w:t xml:space="preserve">.println( </w:t>
      </w:r>
      <w:r w:rsidRPr="00EB2E62">
        <w:rPr>
          <w:rFonts w:ascii="Monospace" w:eastAsia="Monospace" w:hAnsi="Monospace" w:cs="Monospace"/>
          <w:color w:val="2A00FF"/>
          <w:lang w:val="en-US"/>
        </w:rPr>
        <w:t>"Citizen's Income: "</w:t>
      </w:r>
      <w:r w:rsidRPr="00EB2E62">
        <w:rPr>
          <w:rFonts w:ascii="Monospace" w:eastAsia="Monospace" w:hAnsi="Monospace" w:cs="Monospace"/>
          <w:color w:val="000000"/>
          <w:lang w:val="en-US"/>
        </w:rPr>
        <w:t xml:space="preserve"> + income  +</w:t>
      </w:r>
      <w:r w:rsidRPr="00EB2E62">
        <w:rPr>
          <w:rFonts w:ascii="Monospace" w:eastAsia="Monospace" w:hAnsi="Monospace" w:cs="Monospace"/>
          <w:color w:val="2A00FF"/>
          <w:lang w:val="en-US"/>
        </w:rPr>
        <w:t>'\n'</w:t>
      </w:r>
      <w:r w:rsidRPr="00EB2E62">
        <w:rPr>
          <w:rFonts w:ascii="Monospace" w:eastAsia="Monospace" w:hAnsi="Monospace" w:cs="Monospace"/>
          <w:color w:val="000000"/>
          <w:lang w:val="en-US"/>
        </w:rPr>
        <w:t xml:space="preserve">); </w:t>
      </w:r>
    </w:p>
    <w:p w14:paraId="63F47887" w14:textId="77777777" w:rsidR="00EB2E62" w:rsidRPr="00EB2E62" w:rsidRDefault="00EB2E62" w:rsidP="00EB2E62">
      <w:pPr>
        <w:autoSpaceDE w:val="0"/>
        <w:rPr>
          <w:rFonts w:ascii="Monospace" w:eastAsia="Monospace" w:hAnsi="Monospace" w:cs="Monospace"/>
          <w:color w:val="000000"/>
          <w:lang w:val="en-US"/>
        </w:rPr>
      </w:pP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t>System.</w:t>
      </w:r>
      <w:r w:rsidRPr="00EB2E62">
        <w:rPr>
          <w:rFonts w:ascii="Monospace" w:eastAsia="Monospace" w:hAnsi="Monospace" w:cs="Monospace"/>
          <w:i/>
          <w:iCs/>
          <w:color w:val="0000C0"/>
          <w:lang w:val="en-US"/>
        </w:rPr>
        <w:t>out</w:t>
      </w:r>
      <w:r w:rsidRPr="00EB2E62">
        <w:rPr>
          <w:rFonts w:ascii="Monospace" w:eastAsia="Monospace" w:hAnsi="Monospace" w:cs="Monospace"/>
          <w:color w:val="000000"/>
          <w:lang w:val="en-US"/>
        </w:rPr>
        <w:t xml:space="preserve">.println( </w:t>
      </w:r>
      <w:r w:rsidRPr="00EB2E62">
        <w:rPr>
          <w:rFonts w:ascii="Monospace" w:eastAsia="Monospace" w:hAnsi="Monospace" w:cs="Monospace"/>
          <w:color w:val="2A00FF"/>
          <w:lang w:val="en-US"/>
        </w:rPr>
        <w:t>"Tax Subtotal: "</w:t>
      </w:r>
      <w:r w:rsidRPr="00EB2E62">
        <w:rPr>
          <w:rFonts w:ascii="Monospace" w:eastAsia="Monospace" w:hAnsi="Monospace" w:cs="Monospace"/>
          <w:color w:val="000000"/>
          <w:lang w:val="en-US"/>
        </w:rPr>
        <w:t xml:space="preserve">  + TaxSubTotal +</w:t>
      </w:r>
      <w:r w:rsidRPr="00EB2E62">
        <w:rPr>
          <w:rFonts w:ascii="Monospace" w:eastAsia="Monospace" w:hAnsi="Monospace" w:cs="Monospace"/>
          <w:color w:val="2A00FF"/>
          <w:lang w:val="en-US"/>
        </w:rPr>
        <w:t>'\n'</w:t>
      </w:r>
      <w:r w:rsidRPr="00EB2E62">
        <w:rPr>
          <w:rFonts w:ascii="Monospace" w:eastAsia="Monospace" w:hAnsi="Monospace" w:cs="Monospace"/>
          <w:color w:val="000000"/>
          <w:lang w:val="en-US"/>
        </w:rPr>
        <w:t xml:space="preserve">); </w:t>
      </w:r>
    </w:p>
    <w:p w14:paraId="34C0CDC7" w14:textId="77777777" w:rsidR="00EB2E62" w:rsidRPr="00EB2E62" w:rsidRDefault="00EB2E62" w:rsidP="00EB2E62">
      <w:pPr>
        <w:autoSpaceDE w:val="0"/>
        <w:rPr>
          <w:rFonts w:ascii="Monospace" w:eastAsia="Monospace" w:hAnsi="Monospace" w:cs="Monospace"/>
          <w:color w:val="000000"/>
          <w:lang w:val="en-US"/>
        </w:rPr>
      </w:pP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t>System.</w:t>
      </w:r>
      <w:r w:rsidRPr="00EB2E62">
        <w:rPr>
          <w:rFonts w:ascii="Monospace" w:eastAsia="Monospace" w:hAnsi="Monospace" w:cs="Monospace"/>
          <w:i/>
          <w:iCs/>
          <w:color w:val="0000C0"/>
          <w:lang w:val="en-US"/>
        </w:rPr>
        <w:t>out</w:t>
      </w:r>
      <w:r w:rsidRPr="00EB2E62">
        <w:rPr>
          <w:rFonts w:ascii="Monospace" w:eastAsia="Monospace" w:hAnsi="Monospace" w:cs="Monospace"/>
          <w:color w:val="000000"/>
          <w:lang w:val="en-US"/>
        </w:rPr>
        <w:t xml:space="preserve">.println( </w:t>
      </w:r>
      <w:r w:rsidRPr="00EB2E62">
        <w:rPr>
          <w:rFonts w:ascii="Monospace" w:eastAsia="Monospace" w:hAnsi="Monospace" w:cs="Monospace"/>
          <w:color w:val="2A00FF"/>
          <w:lang w:val="en-US"/>
        </w:rPr>
        <w:t>"Number of Dependents: "</w:t>
      </w:r>
      <w:r w:rsidRPr="00EB2E62">
        <w:rPr>
          <w:rFonts w:ascii="Monospace" w:eastAsia="Monospace" w:hAnsi="Monospace" w:cs="Monospace"/>
          <w:color w:val="000000"/>
          <w:lang w:val="en-US"/>
        </w:rPr>
        <w:t xml:space="preserve">+ nDependents + </w:t>
      </w:r>
      <w:r w:rsidRPr="00EB2E62">
        <w:rPr>
          <w:rFonts w:ascii="Monospace" w:eastAsia="Monospace" w:hAnsi="Monospace" w:cs="Monospace"/>
          <w:color w:val="2A00FF"/>
          <w:lang w:val="en-US"/>
        </w:rPr>
        <w:t>'\n'</w:t>
      </w:r>
      <w:r w:rsidRPr="00EB2E62">
        <w:rPr>
          <w:rFonts w:ascii="Monospace" w:eastAsia="Monospace" w:hAnsi="Monospace" w:cs="Monospace"/>
          <w:color w:val="000000"/>
          <w:lang w:val="en-US"/>
        </w:rPr>
        <w:t xml:space="preserve">); </w:t>
      </w:r>
    </w:p>
    <w:p w14:paraId="63A312FF" w14:textId="77777777" w:rsidR="00EB2E62" w:rsidRPr="00EB2E62" w:rsidRDefault="00EB2E62" w:rsidP="00EB2E62">
      <w:pPr>
        <w:autoSpaceDE w:val="0"/>
        <w:rPr>
          <w:rFonts w:ascii="Monospace" w:eastAsia="Monospace" w:hAnsi="Monospace" w:cs="Monospace"/>
          <w:color w:val="000000"/>
          <w:lang w:val="en-US"/>
        </w:rPr>
      </w:pP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t>System.</w:t>
      </w:r>
      <w:r w:rsidRPr="00EB2E62">
        <w:rPr>
          <w:rFonts w:ascii="Monospace" w:eastAsia="Monospace" w:hAnsi="Monospace" w:cs="Monospace"/>
          <w:i/>
          <w:iCs/>
          <w:color w:val="0000C0"/>
          <w:lang w:val="en-US"/>
        </w:rPr>
        <w:t>out</w:t>
      </w:r>
      <w:r w:rsidRPr="00EB2E62">
        <w:rPr>
          <w:rFonts w:ascii="Monospace" w:eastAsia="Monospace" w:hAnsi="Monospace" w:cs="Monospace"/>
          <w:color w:val="000000"/>
          <w:lang w:val="en-US"/>
        </w:rPr>
        <w:t xml:space="preserve">.println( </w:t>
      </w:r>
      <w:r w:rsidRPr="00EB2E62">
        <w:rPr>
          <w:rFonts w:ascii="Monospace" w:eastAsia="Monospace" w:hAnsi="Monospace" w:cs="Monospace"/>
          <w:color w:val="2A00FF"/>
          <w:lang w:val="en-US"/>
        </w:rPr>
        <w:t>"Tax Exepmtion: "</w:t>
      </w:r>
      <w:r w:rsidRPr="00EB2E62">
        <w:rPr>
          <w:rFonts w:ascii="Monospace" w:eastAsia="Monospace" w:hAnsi="Monospace" w:cs="Monospace"/>
          <w:color w:val="000000"/>
          <w:lang w:val="en-US"/>
        </w:rPr>
        <w:t xml:space="preserve"> + Exemption +</w:t>
      </w:r>
      <w:r w:rsidRPr="00EB2E62">
        <w:rPr>
          <w:rFonts w:ascii="Monospace" w:eastAsia="Monospace" w:hAnsi="Monospace" w:cs="Monospace"/>
          <w:color w:val="2A00FF"/>
          <w:lang w:val="en-US"/>
        </w:rPr>
        <w:t>'\n'</w:t>
      </w:r>
      <w:r w:rsidRPr="00EB2E62">
        <w:rPr>
          <w:rFonts w:ascii="Monospace" w:eastAsia="Monospace" w:hAnsi="Monospace" w:cs="Monospace"/>
          <w:color w:val="000000"/>
          <w:lang w:val="en-US"/>
        </w:rPr>
        <w:t xml:space="preserve">); </w:t>
      </w:r>
    </w:p>
    <w:p w14:paraId="021CBA53" w14:textId="77777777" w:rsidR="00EB2E62" w:rsidRPr="00EB2E62" w:rsidRDefault="00EB2E62" w:rsidP="00EB2E62">
      <w:pPr>
        <w:autoSpaceDE w:val="0"/>
        <w:rPr>
          <w:rFonts w:ascii="Monospace" w:eastAsia="Monospace" w:hAnsi="Monospace" w:cs="Monospace"/>
          <w:color w:val="000000"/>
          <w:lang w:val="en-US"/>
        </w:rPr>
      </w:pP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t>System.</w:t>
      </w:r>
      <w:r w:rsidRPr="00EB2E62">
        <w:rPr>
          <w:rFonts w:ascii="Monospace" w:eastAsia="Monospace" w:hAnsi="Monospace" w:cs="Monospace"/>
          <w:i/>
          <w:iCs/>
          <w:color w:val="0000C0"/>
          <w:lang w:val="en-US"/>
        </w:rPr>
        <w:t>out</w:t>
      </w:r>
      <w:r w:rsidRPr="00EB2E62">
        <w:rPr>
          <w:rFonts w:ascii="Monospace" w:eastAsia="Monospace" w:hAnsi="Monospace" w:cs="Monospace"/>
          <w:color w:val="000000"/>
          <w:lang w:val="en-US"/>
        </w:rPr>
        <w:t>.</w:t>
      </w:r>
      <w:r w:rsidRPr="00EB2E62">
        <w:rPr>
          <w:rFonts w:ascii="Monospace" w:eastAsia="Monospace" w:hAnsi="Monospace" w:cs="Monospace"/>
          <w:color w:val="0000FF"/>
          <w:u w:val="single"/>
          <w:lang w:val="en-US"/>
        </w:rPr>
        <w:t>println</w:t>
      </w:r>
      <w:r w:rsidRPr="00EB2E62">
        <w:rPr>
          <w:rFonts w:ascii="Monospace" w:eastAsia="Monospace" w:hAnsi="Monospace" w:cs="Monospace"/>
          <w:color w:val="000000"/>
          <w:lang w:val="en-US"/>
        </w:rPr>
        <w:t xml:space="preserve">( </w:t>
      </w:r>
      <w:r w:rsidRPr="00EB2E62">
        <w:rPr>
          <w:rFonts w:ascii="Monospace" w:eastAsia="Monospace" w:hAnsi="Monospace" w:cs="Monospace"/>
          <w:color w:val="2A00FF"/>
          <w:lang w:val="en-US"/>
        </w:rPr>
        <w:t>"Final Tax Bill: "</w:t>
      </w:r>
      <w:r w:rsidRPr="00EB2E62">
        <w:rPr>
          <w:rFonts w:ascii="Monospace" w:eastAsia="Monospace" w:hAnsi="Monospace" w:cs="Monospace"/>
          <w:color w:val="000000"/>
          <w:lang w:val="en-US"/>
        </w:rPr>
        <w:t xml:space="preserve"> + TaxTotal + </w:t>
      </w:r>
      <w:r w:rsidRPr="00EB2E62">
        <w:rPr>
          <w:rFonts w:ascii="Monospace" w:eastAsia="Monospace" w:hAnsi="Monospace" w:cs="Monospace"/>
          <w:color w:val="2A00FF"/>
          <w:lang w:val="en-US"/>
        </w:rPr>
        <w:t>'\n'</w:t>
      </w:r>
      <w:r w:rsidRPr="00EB2E62">
        <w:rPr>
          <w:rFonts w:ascii="Monospace" w:eastAsia="Monospace" w:hAnsi="Monospace" w:cs="Monospace"/>
          <w:color w:val="000000"/>
          <w:lang w:val="en-US"/>
        </w:rPr>
        <w:t xml:space="preserve">); </w:t>
      </w:r>
    </w:p>
    <w:p w14:paraId="2324B508" w14:textId="77777777" w:rsidR="00EB2E62" w:rsidRPr="00EB2E62" w:rsidRDefault="00EB2E62" w:rsidP="00EB2E62">
      <w:pPr>
        <w:autoSpaceDE w:val="0"/>
        <w:rPr>
          <w:rFonts w:ascii="Monospace" w:eastAsia="Monospace" w:hAnsi="Monospace" w:cs="Monospace"/>
          <w:color w:val="000000"/>
          <w:lang w:val="en-US"/>
        </w:rPr>
      </w:pP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t>System.</w:t>
      </w:r>
      <w:r w:rsidRPr="00EB2E62">
        <w:rPr>
          <w:rFonts w:ascii="Monospace" w:eastAsia="Monospace" w:hAnsi="Monospace" w:cs="Monospace"/>
          <w:i/>
          <w:iCs/>
          <w:color w:val="0000C0"/>
          <w:lang w:val="en-US"/>
        </w:rPr>
        <w:t>out</w:t>
      </w:r>
      <w:r w:rsidRPr="00EB2E62">
        <w:rPr>
          <w:rFonts w:ascii="Monospace" w:eastAsia="Monospace" w:hAnsi="Monospace" w:cs="Monospace"/>
          <w:color w:val="000000"/>
          <w:lang w:val="en-US"/>
        </w:rPr>
        <w:t xml:space="preserve">.println( </w:t>
      </w:r>
      <w:r w:rsidRPr="00EB2E62">
        <w:rPr>
          <w:rFonts w:ascii="Monospace" w:eastAsia="Monospace" w:hAnsi="Monospace" w:cs="Monospace"/>
          <w:color w:val="2A00FF"/>
          <w:lang w:val="en-US"/>
        </w:rPr>
        <w:t>"$S$S$S$S$S$S$S$S$S$S$S$S$S$S$S$S$S$ \n"</w:t>
      </w:r>
      <w:r>
        <w:rPr>
          <w:rFonts w:ascii="Monospace" w:eastAsia="Monospace" w:hAnsi="Monospace" w:cs="Monospace"/>
          <w:color w:val="000000"/>
          <w:lang w:val="en-US"/>
        </w:rPr>
        <w:t xml:space="preserve">); </w:t>
      </w:r>
      <w:r>
        <w:rPr>
          <w:rFonts w:ascii="Monospace" w:eastAsia="Monospace" w:hAnsi="Monospace" w:cs="Monospace"/>
          <w:color w:val="000000"/>
          <w:lang w:val="en-US"/>
        </w:rPr>
        <w:tab/>
      </w:r>
    </w:p>
    <w:p w14:paraId="5241B432" w14:textId="77777777" w:rsidR="00EB2E62" w:rsidRPr="00EB2E62" w:rsidRDefault="00EB2E62" w:rsidP="00EB2E62">
      <w:pPr>
        <w:autoSpaceDE w:val="0"/>
        <w:rPr>
          <w:rFonts w:ascii="Monospace" w:eastAsia="Monospace" w:hAnsi="Monospace" w:cs="Monospace"/>
          <w:color w:val="000000"/>
        </w:rPr>
      </w:pPr>
      <w:r w:rsidRPr="00EB2E62">
        <w:rPr>
          <w:rFonts w:ascii="Monospace" w:eastAsia="Monospace" w:hAnsi="Monospace" w:cs="Monospace"/>
          <w:color w:val="000000"/>
          <w:lang w:val="en-US"/>
        </w:rPr>
        <w:tab/>
      </w:r>
      <w:r w:rsidRPr="00EB2E62">
        <w:rPr>
          <w:rFonts w:ascii="Monospace" w:eastAsia="Monospace" w:hAnsi="Monospace" w:cs="Monospace"/>
          <w:color w:val="000000"/>
          <w:lang w:val="en-US"/>
        </w:rPr>
        <w:tab/>
      </w:r>
      <w:r>
        <w:rPr>
          <w:rFonts w:ascii="Monospace" w:eastAsia="Monospace" w:hAnsi="Monospace" w:cs="Monospace"/>
          <w:b/>
          <w:bCs/>
          <w:color w:val="7F0055"/>
        </w:rPr>
        <w:t>return</w:t>
      </w:r>
      <w:r>
        <w:rPr>
          <w:rFonts w:ascii="Monospace" w:eastAsia="Monospace" w:hAnsi="Monospace" w:cs="Monospace"/>
          <w:color w:val="000000"/>
        </w:rPr>
        <w:t xml:space="preserve"> TaxTotal;</w:t>
      </w:r>
    </w:p>
    <w:p w14:paraId="3DAACD2A" w14:textId="77777777" w:rsidR="00F6445F" w:rsidRDefault="00EB2E62" w:rsidP="00EB2E62">
      <w:pPr>
        <w:rPr>
          <w:lang w:val="en-US"/>
        </w:rPr>
      </w:pPr>
      <w:r>
        <w:rPr>
          <w:rFonts w:ascii="Monospace" w:eastAsia="Monospace" w:hAnsi="Monospace" w:cs="Monospace"/>
          <w:color w:val="000000"/>
        </w:rPr>
        <w:tab/>
        <w:t>}</w:t>
      </w:r>
      <w:r>
        <w:rPr>
          <w:rFonts w:cs="DejaVu Sans"/>
          <w:sz w:val="20"/>
        </w:rPr>
        <w:br/>
      </w:r>
    </w:p>
    <w:p w14:paraId="5C8D866B" w14:textId="77777777" w:rsidR="00EB2E62" w:rsidRDefault="00EB2E62" w:rsidP="00EB2E62">
      <w:pPr>
        <w:rPr>
          <w:lang w:val="en-US"/>
        </w:rPr>
      </w:pPr>
      <w:r>
        <w:rPr>
          <w:lang w:val="en-US"/>
        </w:rPr>
        <w:t>Define test cases for statement coverage, decision coverage, path coverage (if possible).</w:t>
      </w:r>
    </w:p>
    <w:p w14:paraId="617A6E0D" w14:textId="7737A7FE" w:rsidR="00EB2E62" w:rsidRDefault="00EB2E62">
      <w:pPr>
        <w:rPr>
          <w:lang w:val="en-US"/>
        </w:rPr>
      </w:pPr>
    </w:p>
    <w:p w14:paraId="30DCDA04" w14:textId="05E32CBB" w:rsidR="00EB2E62" w:rsidRPr="00FD4853" w:rsidRDefault="00EB2E62" w:rsidP="00EB2E62">
      <w:pPr>
        <w:rPr>
          <w:rFonts w:ascii="Fe" w:hAnsi="Fe" w:cs="Fe"/>
          <w:b/>
          <w:sz w:val="32"/>
          <w:szCs w:val="32"/>
          <w:lang w:val="en-US"/>
        </w:rPr>
      </w:pPr>
      <w:r>
        <w:rPr>
          <w:rFonts w:ascii="Fe" w:hAnsi="Fe" w:cs="Fe"/>
          <w:b/>
          <w:sz w:val="32"/>
          <w:szCs w:val="32"/>
          <w:lang w:val="en-US"/>
        </w:rPr>
        <w:t xml:space="preserve">Ex </w:t>
      </w:r>
      <w:r w:rsidR="008C2C01">
        <w:rPr>
          <w:rFonts w:ascii="Fe" w:hAnsi="Fe" w:cs="Fe"/>
          <w:b/>
          <w:sz w:val="32"/>
          <w:szCs w:val="32"/>
          <w:lang w:val="en-US"/>
        </w:rPr>
        <w:t>8</w:t>
      </w:r>
    </w:p>
    <w:p w14:paraId="23A49782" w14:textId="77777777" w:rsidR="00003BCE" w:rsidRDefault="00003BCE" w:rsidP="00003BCE">
      <w:pPr>
        <w:pStyle w:val="BodyText"/>
      </w:pPr>
      <w:r>
        <w:t>Consider the following code:</w:t>
      </w:r>
    </w:p>
    <w:p w14:paraId="7C5517B6" w14:textId="77777777" w:rsidR="00003BCE" w:rsidRPr="00003BCE" w:rsidRDefault="00003BCE" w:rsidP="00003BCE">
      <w:pPr>
        <w:widowControl w:val="0"/>
        <w:numPr>
          <w:ilvl w:val="0"/>
          <w:numId w:val="10"/>
        </w:numPr>
        <w:tabs>
          <w:tab w:val="left" w:pos="2160"/>
        </w:tabs>
        <w:suppressAutoHyphens/>
        <w:autoSpaceDE w:val="0"/>
        <w:spacing w:after="0" w:line="240" w:lineRule="auto"/>
        <w:rPr>
          <w:rFonts w:ascii="Monospace" w:eastAsia="Monospace" w:hAnsi="Monospace" w:cs="Monospace"/>
          <w:color w:val="000000"/>
          <w:sz w:val="20"/>
          <w:szCs w:val="20"/>
          <w:lang w:val="en-US"/>
        </w:rPr>
      </w:pPr>
      <w:r w:rsidRPr="00003BCE">
        <w:rPr>
          <w:rFonts w:ascii="Monospace" w:eastAsia="Monospace" w:hAnsi="Monospace" w:cs="Monospace"/>
          <w:b/>
          <w:bCs/>
          <w:color w:val="7F0055"/>
          <w:sz w:val="20"/>
          <w:szCs w:val="20"/>
          <w:lang w:val="en-US"/>
        </w:rPr>
        <w:t>float</w:t>
      </w:r>
      <w:r w:rsidRPr="00003BCE">
        <w:rPr>
          <w:rFonts w:ascii="Monospace" w:eastAsia="Monospace" w:hAnsi="Monospace" w:cs="Monospace"/>
          <w:color w:val="000000"/>
          <w:sz w:val="20"/>
          <w:szCs w:val="20"/>
          <w:lang w:val="en-US"/>
        </w:rPr>
        <w:t xml:space="preserve"> foo (</w:t>
      </w:r>
      <w:r w:rsidRPr="00003BCE">
        <w:rPr>
          <w:rFonts w:ascii="Monospace" w:eastAsia="Monospace" w:hAnsi="Monospace" w:cs="Monospace"/>
          <w:b/>
          <w:bCs/>
          <w:color w:val="7F0055"/>
          <w:sz w:val="20"/>
          <w:szCs w:val="20"/>
          <w:lang w:val="en-US"/>
        </w:rPr>
        <w:t>int</w:t>
      </w:r>
      <w:r w:rsidRPr="00003BCE">
        <w:rPr>
          <w:rFonts w:ascii="Monospace" w:eastAsia="Monospace" w:hAnsi="Monospace" w:cs="Monospace"/>
          <w:color w:val="000000"/>
          <w:sz w:val="20"/>
          <w:szCs w:val="20"/>
          <w:lang w:val="en-US"/>
        </w:rPr>
        <w:t xml:space="preserve"> a, </w:t>
      </w:r>
      <w:r w:rsidRPr="00003BCE">
        <w:rPr>
          <w:rFonts w:ascii="Monospace" w:eastAsia="Monospace" w:hAnsi="Monospace" w:cs="Monospace"/>
          <w:b/>
          <w:bCs/>
          <w:color w:val="7F0055"/>
          <w:sz w:val="20"/>
          <w:szCs w:val="20"/>
          <w:lang w:val="en-US"/>
        </w:rPr>
        <w:t>int</w:t>
      </w:r>
      <w:r w:rsidRPr="00003BCE">
        <w:rPr>
          <w:rFonts w:ascii="Monospace" w:eastAsia="Monospace" w:hAnsi="Monospace" w:cs="Monospace"/>
          <w:color w:val="000000"/>
          <w:sz w:val="20"/>
          <w:szCs w:val="20"/>
          <w:lang w:val="en-US"/>
        </w:rPr>
        <w:t xml:space="preserve"> b, </w:t>
      </w:r>
      <w:r w:rsidRPr="00003BCE">
        <w:rPr>
          <w:rFonts w:ascii="Monospace" w:eastAsia="Monospace" w:hAnsi="Monospace" w:cs="Monospace"/>
          <w:b/>
          <w:bCs/>
          <w:color w:val="7F0055"/>
          <w:sz w:val="20"/>
          <w:szCs w:val="20"/>
          <w:lang w:val="en-US"/>
        </w:rPr>
        <w:t>int</w:t>
      </w:r>
      <w:r w:rsidRPr="00003BCE">
        <w:rPr>
          <w:rFonts w:ascii="Monospace" w:eastAsia="Monospace" w:hAnsi="Monospace" w:cs="Monospace"/>
          <w:color w:val="000000"/>
          <w:sz w:val="20"/>
          <w:szCs w:val="20"/>
          <w:lang w:val="en-US"/>
        </w:rPr>
        <w:t xml:space="preserve"> c, </w:t>
      </w:r>
      <w:r w:rsidRPr="00003BCE">
        <w:rPr>
          <w:rFonts w:ascii="Monospace" w:eastAsia="Monospace" w:hAnsi="Monospace" w:cs="Monospace"/>
          <w:b/>
          <w:bCs/>
          <w:color w:val="7F0055"/>
          <w:sz w:val="20"/>
          <w:szCs w:val="20"/>
          <w:lang w:val="en-US"/>
        </w:rPr>
        <w:t>int</w:t>
      </w:r>
      <w:r w:rsidRPr="00003BCE">
        <w:rPr>
          <w:rFonts w:ascii="Monospace" w:eastAsia="Monospace" w:hAnsi="Monospace" w:cs="Monospace"/>
          <w:color w:val="000000"/>
          <w:sz w:val="20"/>
          <w:szCs w:val="20"/>
          <w:lang w:val="en-US"/>
        </w:rPr>
        <w:t xml:space="preserve"> d, </w:t>
      </w:r>
      <w:r w:rsidRPr="00003BCE">
        <w:rPr>
          <w:rFonts w:ascii="Monospace" w:eastAsia="Monospace" w:hAnsi="Monospace" w:cs="Monospace"/>
          <w:b/>
          <w:bCs/>
          <w:color w:val="7F0055"/>
          <w:sz w:val="20"/>
          <w:szCs w:val="20"/>
          <w:lang w:val="en-US"/>
        </w:rPr>
        <w:t>float</w:t>
      </w:r>
      <w:r w:rsidRPr="00003BCE">
        <w:rPr>
          <w:rFonts w:ascii="Monospace" w:eastAsia="Monospace" w:hAnsi="Monospace" w:cs="Monospace"/>
          <w:color w:val="000000"/>
          <w:sz w:val="20"/>
          <w:szCs w:val="20"/>
          <w:lang w:val="en-US"/>
        </w:rPr>
        <w:t xml:space="preserve"> e) {</w:t>
      </w:r>
    </w:p>
    <w:p w14:paraId="677B97E0" w14:textId="77777777" w:rsidR="00003BCE" w:rsidRDefault="00003BCE" w:rsidP="00003BCE">
      <w:pPr>
        <w:widowControl w:val="0"/>
        <w:numPr>
          <w:ilvl w:val="0"/>
          <w:numId w:val="10"/>
        </w:numPr>
        <w:tabs>
          <w:tab w:val="left" w:pos="2160"/>
        </w:tabs>
        <w:suppressAutoHyphens/>
        <w:autoSpaceDE w:val="0"/>
        <w:spacing w:after="0" w:line="240" w:lineRule="auto"/>
        <w:rPr>
          <w:rFonts w:ascii="Monospace" w:eastAsia="Monospace" w:hAnsi="Monospace" w:cs="Monospace"/>
          <w:color w:val="000000"/>
          <w:sz w:val="20"/>
          <w:szCs w:val="20"/>
        </w:rPr>
      </w:pPr>
      <w:r w:rsidRPr="00003BCE">
        <w:rPr>
          <w:rFonts w:ascii="Monospace" w:eastAsia="Monospace" w:hAnsi="Monospace" w:cs="Monospace"/>
          <w:color w:val="000000"/>
          <w:sz w:val="20"/>
          <w:szCs w:val="20"/>
          <w:lang w:val="en-US"/>
        </w:rPr>
        <w:tab/>
      </w:r>
      <w:r w:rsidRPr="00003BCE">
        <w:rPr>
          <w:rFonts w:ascii="Monospace" w:eastAsia="Monospace" w:hAnsi="Monospace" w:cs="Monospace"/>
          <w:color w:val="000000"/>
          <w:sz w:val="20"/>
          <w:szCs w:val="20"/>
          <w:lang w:val="en-US"/>
        </w:rPr>
        <w:tab/>
      </w:r>
      <w:r>
        <w:rPr>
          <w:rFonts w:ascii="Monospace" w:eastAsia="Monospace" w:hAnsi="Monospace" w:cs="Monospace"/>
          <w:b/>
          <w:bCs/>
          <w:color w:val="7F0055"/>
          <w:sz w:val="20"/>
          <w:szCs w:val="20"/>
        </w:rPr>
        <w:t>float</w:t>
      </w:r>
      <w:r>
        <w:rPr>
          <w:rFonts w:ascii="Monospace" w:eastAsia="Monospace" w:hAnsi="Monospace" w:cs="Monospace"/>
          <w:color w:val="000000"/>
          <w:sz w:val="20"/>
          <w:szCs w:val="20"/>
        </w:rPr>
        <w:t xml:space="preserve"> e;</w:t>
      </w:r>
    </w:p>
    <w:p w14:paraId="0B7E68D6" w14:textId="77777777" w:rsidR="00003BCE" w:rsidRDefault="00003BCE" w:rsidP="00003BCE">
      <w:pPr>
        <w:widowControl w:val="0"/>
        <w:numPr>
          <w:ilvl w:val="0"/>
          <w:numId w:val="10"/>
        </w:numPr>
        <w:tabs>
          <w:tab w:val="left" w:pos="2160"/>
        </w:tabs>
        <w:suppressAutoHyphens/>
        <w:autoSpaceDE w:val="0"/>
        <w:spacing w:after="0" w:line="240" w:lineRule="auto"/>
        <w:rPr>
          <w:rFonts w:ascii="Monospace" w:eastAsia="Monospace" w:hAnsi="Monospace" w:cs="Monospace"/>
          <w:color w:val="000000"/>
          <w:sz w:val="20"/>
          <w:szCs w:val="20"/>
        </w:rPr>
      </w:pPr>
      <w:r>
        <w:rPr>
          <w:rFonts w:ascii="Monospace" w:eastAsia="Monospace" w:hAnsi="Monospace" w:cs="Monospace"/>
          <w:color w:val="000000"/>
          <w:sz w:val="20"/>
          <w:szCs w:val="20"/>
        </w:rPr>
        <w:tab/>
      </w:r>
      <w:r>
        <w:rPr>
          <w:rFonts w:ascii="Monospace" w:eastAsia="Monospace" w:hAnsi="Monospace" w:cs="Monospace"/>
          <w:color w:val="000000"/>
          <w:sz w:val="20"/>
          <w:szCs w:val="20"/>
        </w:rPr>
        <w:tab/>
      </w:r>
      <w:r>
        <w:rPr>
          <w:rFonts w:ascii="Monospace" w:eastAsia="Monospace" w:hAnsi="Monospace" w:cs="Monospace"/>
          <w:b/>
          <w:bCs/>
          <w:color w:val="7F0055"/>
          <w:sz w:val="20"/>
          <w:szCs w:val="20"/>
        </w:rPr>
        <w:t>if</w:t>
      </w:r>
      <w:r>
        <w:rPr>
          <w:rFonts w:ascii="Monospace" w:eastAsia="Monospace" w:hAnsi="Monospace" w:cs="Monospace"/>
          <w:color w:val="000000"/>
          <w:sz w:val="20"/>
          <w:szCs w:val="20"/>
        </w:rPr>
        <w:t xml:space="preserve"> (a == 0) {</w:t>
      </w:r>
    </w:p>
    <w:p w14:paraId="0B8881E8" w14:textId="77777777" w:rsidR="00003BCE" w:rsidRDefault="00003BCE" w:rsidP="00003BCE">
      <w:pPr>
        <w:widowControl w:val="0"/>
        <w:numPr>
          <w:ilvl w:val="0"/>
          <w:numId w:val="10"/>
        </w:numPr>
        <w:tabs>
          <w:tab w:val="left" w:pos="2160"/>
        </w:tabs>
        <w:suppressAutoHyphens/>
        <w:autoSpaceDE w:val="0"/>
        <w:spacing w:after="0" w:line="240" w:lineRule="auto"/>
        <w:rPr>
          <w:rFonts w:ascii="Monospace" w:eastAsia="Monospace" w:hAnsi="Monospace" w:cs="Monospace"/>
          <w:color w:val="000000"/>
          <w:sz w:val="20"/>
          <w:szCs w:val="20"/>
        </w:rPr>
      </w:pPr>
      <w:r>
        <w:rPr>
          <w:rFonts w:ascii="Monospace" w:eastAsia="Monospace" w:hAnsi="Monospace" w:cs="Monospace"/>
          <w:color w:val="000000"/>
          <w:sz w:val="20"/>
          <w:szCs w:val="20"/>
        </w:rPr>
        <w:tab/>
      </w:r>
      <w:r>
        <w:rPr>
          <w:rFonts w:ascii="Monospace" w:eastAsia="Monospace" w:hAnsi="Monospace" w:cs="Monospace"/>
          <w:color w:val="000000"/>
          <w:sz w:val="20"/>
          <w:szCs w:val="20"/>
        </w:rPr>
        <w:tab/>
      </w:r>
      <w:r>
        <w:rPr>
          <w:rFonts w:ascii="Monospace" w:eastAsia="Monospace" w:hAnsi="Monospace" w:cs="Monospace"/>
          <w:color w:val="000000"/>
          <w:sz w:val="20"/>
          <w:szCs w:val="20"/>
        </w:rPr>
        <w:tab/>
      </w:r>
      <w:r>
        <w:rPr>
          <w:rFonts w:ascii="Monospace" w:eastAsia="Monospace" w:hAnsi="Monospace" w:cs="Monospace"/>
          <w:b/>
          <w:bCs/>
          <w:color w:val="7F0055"/>
          <w:sz w:val="20"/>
          <w:szCs w:val="20"/>
        </w:rPr>
        <w:t>return</w:t>
      </w:r>
      <w:r>
        <w:rPr>
          <w:rFonts w:ascii="Monospace" w:eastAsia="Monospace" w:hAnsi="Monospace" w:cs="Monospace"/>
          <w:color w:val="000000"/>
          <w:sz w:val="20"/>
          <w:szCs w:val="20"/>
        </w:rPr>
        <w:t xml:space="preserve"> 0;</w:t>
      </w:r>
    </w:p>
    <w:p w14:paraId="0EEC628C" w14:textId="77777777" w:rsidR="00003BCE" w:rsidRDefault="00003BCE" w:rsidP="00003BCE">
      <w:pPr>
        <w:widowControl w:val="0"/>
        <w:numPr>
          <w:ilvl w:val="0"/>
          <w:numId w:val="10"/>
        </w:numPr>
        <w:tabs>
          <w:tab w:val="left" w:pos="2160"/>
        </w:tabs>
        <w:suppressAutoHyphens/>
        <w:autoSpaceDE w:val="0"/>
        <w:spacing w:after="0" w:line="240" w:lineRule="auto"/>
        <w:rPr>
          <w:rFonts w:ascii="Monospace" w:eastAsia="Monospace" w:hAnsi="Monospace" w:cs="Monospace"/>
          <w:color w:val="000000"/>
          <w:sz w:val="20"/>
          <w:szCs w:val="20"/>
        </w:rPr>
      </w:pPr>
      <w:r>
        <w:rPr>
          <w:rFonts w:ascii="Monospace" w:eastAsia="Monospace" w:hAnsi="Monospace" w:cs="Monospace"/>
          <w:color w:val="000000"/>
          <w:sz w:val="20"/>
          <w:szCs w:val="20"/>
        </w:rPr>
        <w:tab/>
      </w:r>
      <w:r>
        <w:rPr>
          <w:rFonts w:ascii="Monospace" w:eastAsia="Monospace" w:hAnsi="Monospace" w:cs="Monospace"/>
          <w:color w:val="000000"/>
          <w:sz w:val="20"/>
          <w:szCs w:val="20"/>
        </w:rPr>
        <w:tab/>
        <w:t>}</w:t>
      </w:r>
    </w:p>
    <w:p w14:paraId="1D8D505B" w14:textId="77777777" w:rsidR="00003BCE" w:rsidRDefault="00003BCE" w:rsidP="00003BCE">
      <w:pPr>
        <w:widowControl w:val="0"/>
        <w:numPr>
          <w:ilvl w:val="0"/>
          <w:numId w:val="10"/>
        </w:numPr>
        <w:tabs>
          <w:tab w:val="left" w:pos="2160"/>
        </w:tabs>
        <w:suppressAutoHyphens/>
        <w:autoSpaceDE w:val="0"/>
        <w:spacing w:after="0" w:line="240" w:lineRule="auto"/>
        <w:rPr>
          <w:rFonts w:ascii="Monospace" w:eastAsia="Monospace" w:hAnsi="Monospace" w:cs="Monospace"/>
          <w:color w:val="000000"/>
          <w:sz w:val="20"/>
          <w:szCs w:val="20"/>
        </w:rPr>
      </w:pPr>
      <w:r>
        <w:rPr>
          <w:rFonts w:ascii="Monospace" w:eastAsia="Monospace" w:hAnsi="Monospace" w:cs="Monospace"/>
          <w:color w:val="000000"/>
          <w:sz w:val="20"/>
          <w:szCs w:val="20"/>
        </w:rPr>
        <w:tab/>
      </w:r>
      <w:r>
        <w:rPr>
          <w:rFonts w:ascii="Monospace" w:eastAsia="Monospace" w:hAnsi="Monospace" w:cs="Monospace"/>
          <w:color w:val="000000"/>
          <w:sz w:val="20"/>
          <w:szCs w:val="20"/>
        </w:rPr>
        <w:tab/>
      </w:r>
      <w:r>
        <w:rPr>
          <w:rFonts w:ascii="Monospace" w:eastAsia="Monospace" w:hAnsi="Monospace" w:cs="Monospace"/>
          <w:b/>
          <w:bCs/>
          <w:color w:val="7F0055"/>
          <w:sz w:val="20"/>
          <w:szCs w:val="20"/>
        </w:rPr>
        <w:t>int</w:t>
      </w:r>
      <w:r>
        <w:rPr>
          <w:rFonts w:ascii="Monospace" w:eastAsia="Monospace" w:hAnsi="Monospace" w:cs="Monospace"/>
          <w:color w:val="000000"/>
          <w:sz w:val="20"/>
          <w:szCs w:val="20"/>
        </w:rPr>
        <w:t xml:space="preserve"> x = 0;</w:t>
      </w:r>
    </w:p>
    <w:p w14:paraId="51506F13" w14:textId="77777777" w:rsidR="00003BCE" w:rsidRPr="00003BCE" w:rsidRDefault="00003BCE" w:rsidP="00003BCE">
      <w:pPr>
        <w:widowControl w:val="0"/>
        <w:numPr>
          <w:ilvl w:val="0"/>
          <w:numId w:val="10"/>
        </w:numPr>
        <w:tabs>
          <w:tab w:val="left" w:pos="2160"/>
        </w:tabs>
        <w:suppressAutoHyphens/>
        <w:autoSpaceDE w:val="0"/>
        <w:spacing w:after="0" w:line="240" w:lineRule="auto"/>
        <w:rPr>
          <w:rFonts w:ascii="Monospace" w:eastAsia="Monospace" w:hAnsi="Monospace" w:cs="Monospace"/>
          <w:color w:val="000000"/>
          <w:sz w:val="20"/>
          <w:szCs w:val="20"/>
          <w:lang w:val="en-US"/>
        </w:rPr>
      </w:pPr>
      <w:r w:rsidRPr="00003BCE">
        <w:rPr>
          <w:rFonts w:ascii="Monospace" w:eastAsia="Monospace" w:hAnsi="Monospace" w:cs="Monospace"/>
          <w:color w:val="000000"/>
          <w:sz w:val="20"/>
          <w:szCs w:val="20"/>
          <w:lang w:val="en-US"/>
        </w:rPr>
        <w:tab/>
      </w:r>
      <w:r w:rsidRPr="00003BCE">
        <w:rPr>
          <w:rFonts w:ascii="Monospace" w:eastAsia="Monospace" w:hAnsi="Monospace" w:cs="Monospace"/>
          <w:color w:val="000000"/>
          <w:sz w:val="20"/>
          <w:szCs w:val="20"/>
          <w:lang w:val="en-US"/>
        </w:rPr>
        <w:tab/>
      </w:r>
      <w:r w:rsidRPr="00003BCE">
        <w:rPr>
          <w:rFonts w:ascii="Monospace" w:eastAsia="Monospace" w:hAnsi="Monospace" w:cs="Monospace"/>
          <w:b/>
          <w:bCs/>
          <w:color w:val="7F0055"/>
          <w:sz w:val="20"/>
          <w:szCs w:val="20"/>
          <w:lang w:val="en-US"/>
        </w:rPr>
        <w:t>if</w:t>
      </w:r>
      <w:r w:rsidRPr="00003BCE">
        <w:rPr>
          <w:rFonts w:ascii="Monospace" w:eastAsia="Monospace" w:hAnsi="Monospace" w:cs="Monospace"/>
          <w:color w:val="000000"/>
          <w:sz w:val="20"/>
          <w:szCs w:val="20"/>
          <w:lang w:val="en-US"/>
        </w:rPr>
        <w:t xml:space="preserve"> ((a==b) || ((c == d) &amp;&amp; bug(a) )) {</w:t>
      </w:r>
    </w:p>
    <w:p w14:paraId="15C218B3" w14:textId="77777777" w:rsidR="00003BCE" w:rsidRDefault="00003BCE" w:rsidP="00003BCE">
      <w:pPr>
        <w:widowControl w:val="0"/>
        <w:numPr>
          <w:ilvl w:val="0"/>
          <w:numId w:val="10"/>
        </w:numPr>
        <w:tabs>
          <w:tab w:val="left" w:pos="2160"/>
        </w:tabs>
        <w:suppressAutoHyphens/>
        <w:autoSpaceDE w:val="0"/>
        <w:spacing w:after="0" w:line="240" w:lineRule="auto"/>
        <w:rPr>
          <w:rFonts w:ascii="Monospace" w:eastAsia="Monospace" w:hAnsi="Monospace" w:cs="Monospace"/>
          <w:color w:val="000000"/>
          <w:sz w:val="20"/>
          <w:szCs w:val="20"/>
        </w:rPr>
      </w:pPr>
      <w:r w:rsidRPr="00003BCE">
        <w:rPr>
          <w:rFonts w:ascii="Monospace" w:eastAsia="Monospace" w:hAnsi="Monospace" w:cs="Monospace"/>
          <w:color w:val="000000"/>
          <w:sz w:val="20"/>
          <w:szCs w:val="20"/>
          <w:lang w:val="en-US"/>
        </w:rPr>
        <w:tab/>
      </w:r>
      <w:r w:rsidRPr="00003BCE">
        <w:rPr>
          <w:rFonts w:ascii="Monospace" w:eastAsia="Monospace" w:hAnsi="Monospace" w:cs="Monospace"/>
          <w:color w:val="000000"/>
          <w:sz w:val="20"/>
          <w:szCs w:val="20"/>
          <w:lang w:val="en-US"/>
        </w:rPr>
        <w:tab/>
      </w:r>
      <w:r w:rsidRPr="00003BCE">
        <w:rPr>
          <w:rFonts w:ascii="Monospace" w:eastAsia="Monospace" w:hAnsi="Monospace" w:cs="Monospace"/>
          <w:color w:val="000000"/>
          <w:sz w:val="20"/>
          <w:szCs w:val="20"/>
          <w:lang w:val="en-US"/>
        </w:rPr>
        <w:tab/>
      </w:r>
      <w:r>
        <w:rPr>
          <w:rFonts w:ascii="Monospace" w:eastAsia="Monospace" w:hAnsi="Monospace" w:cs="Monospace"/>
          <w:color w:val="000000"/>
          <w:sz w:val="20"/>
          <w:szCs w:val="20"/>
        </w:rPr>
        <w:t>x=1;</w:t>
      </w:r>
    </w:p>
    <w:p w14:paraId="523A5AFA" w14:textId="77777777" w:rsidR="00003BCE" w:rsidRDefault="00003BCE" w:rsidP="00003BCE">
      <w:pPr>
        <w:widowControl w:val="0"/>
        <w:numPr>
          <w:ilvl w:val="0"/>
          <w:numId w:val="10"/>
        </w:numPr>
        <w:tabs>
          <w:tab w:val="left" w:pos="2160"/>
        </w:tabs>
        <w:suppressAutoHyphens/>
        <w:autoSpaceDE w:val="0"/>
        <w:spacing w:after="0" w:line="240" w:lineRule="auto"/>
        <w:rPr>
          <w:rFonts w:ascii="Monospace" w:eastAsia="Monospace" w:hAnsi="Monospace" w:cs="Monospace"/>
          <w:color w:val="000000"/>
          <w:sz w:val="20"/>
          <w:szCs w:val="20"/>
        </w:rPr>
      </w:pPr>
      <w:r>
        <w:rPr>
          <w:rFonts w:ascii="Monospace" w:eastAsia="Monospace" w:hAnsi="Monospace" w:cs="Monospace"/>
          <w:color w:val="000000"/>
          <w:sz w:val="20"/>
          <w:szCs w:val="20"/>
        </w:rPr>
        <w:tab/>
      </w:r>
      <w:r>
        <w:rPr>
          <w:rFonts w:ascii="Monospace" w:eastAsia="Monospace" w:hAnsi="Monospace" w:cs="Monospace"/>
          <w:color w:val="000000"/>
          <w:sz w:val="20"/>
          <w:szCs w:val="20"/>
        </w:rPr>
        <w:tab/>
        <w:t>}</w:t>
      </w:r>
    </w:p>
    <w:p w14:paraId="23C0FB65" w14:textId="77777777" w:rsidR="00003BCE" w:rsidRDefault="00003BCE" w:rsidP="00003BCE">
      <w:pPr>
        <w:widowControl w:val="0"/>
        <w:numPr>
          <w:ilvl w:val="0"/>
          <w:numId w:val="10"/>
        </w:numPr>
        <w:tabs>
          <w:tab w:val="left" w:pos="2160"/>
        </w:tabs>
        <w:suppressAutoHyphens/>
        <w:autoSpaceDE w:val="0"/>
        <w:spacing w:after="0" w:line="240" w:lineRule="auto"/>
        <w:rPr>
          <w:rFonts w:ascii="Monospace" w:eastAsia="Monospace" w:hAnsi="Monospace" w:cs="Monospace"/>
          <w:color w:val="000000"/>
          <w:sz w:val="20"/>
          <w:szCs w:val="20"/>
        </w:rPr>
      </w:pPr>
      <w:r>
        <w:rPr>
          <w:rFonts w:ascii="Monospace" w:eastAsia="Monospace" w:hAnsi="Monospace" w:cs="Monospace"/>
          <w:color w:val="000000"/>
          <w:sz w:val="20"/>
          <w:szCs w:val="20"/>
        </w:rPr>
        <w:tab/>
      </w:r>
      <w:r>
        <w:rPr>
          <w:rFonts w:ascii="Monospace" w:eastAsia="Monospace" w:hAnsi="Monospace" w:cs="Monospace"/>
          <w:color w:val="000000"/>
          <w:sz w:val="20"/>
          <w:szCs w:val="20"/>
        </w:rPr>
        <w:tab/>
        <w:t>e = 1/x;</w:t>
      </w:r>
    </w:p>
    <w:p w14:paraId="3D790B9D" w14:textId="77777777" w:rsidR="00003BCE" w:rsidRDefault="00003BCE" w:rsidP="00003BCE">
      <w:pPr>
        <w:widowControl w:val="0"/>
        <w:numPr>
          <w:ilvl w:val="0"/>
          <w:numId w:val="10"/>
        </w:numPr>
        <w:tabs>
          <w:tab w:val="left" w:pos="2160"/>
        </w:tabs>
        <w:suppressAutoHyphens/>
        <w:autoSpaceDE w:val="0"/>
        <w:spacing w:after="0" w:line="240" w:lineRule="auto"/>
        <w:rPr>
          <w:rFonts w:ascii="Monospace" w:eastAsia="Monospace" w:hAnsi="Monospace" w:cs="Monospace"/>
          <w:color w:val="000000"/>
          <w:sz w:val="20"/>
          <w:szCs w:val="20"/>
        </w:rPr>
      </w:pPr>
      <w:r>
        <w:rPr>
          <w:rFonts w:ascii="Monospace" w:eastAsia="Monospace" w:hAnsi="Monospace" w:cs="Monospace"/>
          <w:color w:val="000000"/>
          <w:sz w:val="20"/>
          <w:szCs w:val="20"/>
        </w:rPr>
        <w:tab/>
      </w:r>
      <w:r>
        <w:rPr>
          <w:rFonts w:ascii="Monospace" w:eastAsia="Monospace" w:hAnsi="Monospace" w:cs="Monospace"/>
          <w:color w:val="000000"/>
          <w:sz w:val="20"/>
          <w:szCs w:val="20"/>
        </w:rPr>
        <w:tab/>
      </w:r>
      <w:r>
        <w:rPr>
          <w:rFonts w:ascii="Monospace" w:eastAsia="Monospace" w:hAnsi="Monospace" w:cs="Monospace"/>
          <w:b/>
          <w:bCs/>
          <w:color w:val="7F0055"/>
          <w:sz w:val="20"/>
          <w:szCs w:val="20"/>
        </w:rPr>
        <w:t>return</w:t>
      </w:r>
      <w:r>
        <w:rPr>
          <w:rFonts w:ascii="Monospace" w:eastAsia="Monospace" w:hAnsi="Monospace" w:cs="Monospace"/>
          <w:color w:val="000000"/>
          <w:sz w:val="20"/>
          <w:szCs w:val="20"/>
        </w:rPr>
        <w:t xml:space="preserve"> e;</w:t>
      </w:r>
    </w:p>
    <w:p w14:paraId="67BF492B" w14:textId="77777777" w:rsidR="00003BCE" w:rsidRDefault="00003BCE" w:rsidP="00003BCE">
      <w:pPr>
        <w:widowControl w:val="0"/>
        <w:numPr>
          <w:ilvl w:val="0"/>
          <w:numId w:val="10"/>
        </w:numPr>
        <w:tabs>
          <w:tab w:val="left" w:pos="2160"/>
        </w:tabs>
        <w:suppressAutoHyphens/>
        <w:autoSpaceDE w:val="0"/>
        <w:spacing w:after="0" w:line="240" w:lineRule="auto"/>
        <w:rPr>
          <w:rFonts w:ascii="Monospace" w:eastAsia="Monospace" w:hAnsi="Monospace" w:cs="Monospace"/>
          <w:color w:val="000000"/>
          <w:sz w:val="20"/>
          <w:szCs w:val="20"/>
        </w:rPr>
      </w:pPr>
      <w:r>
        <w:rPr>
          <w:rFonts w:ascii="Monospace" w:eastAsia="Monospace" w:hAnsi="Monospace" w:cs="Monospace"/>
          <w:color w:val="000000"/>
          <w:sz w:val="20"/>
          <w:szCs w:val="20"/>
        </w:rPr>
        <w:t xml:space="preserve"> }</w:t>
      </w:r>
      <w:r>
        <w:rPr>
          <w:rFonts w:ascii="Monospace" w:eastAsia="Monospace" w:hAnsi="Monospace" w:cs="Monospace"/>
          <w:color w:val="000000"/>
          <w:sz w:val="20"/>
          <w:szCs w:val="20"/>
        </w:rPr>
        <w:tab/>
      </w:r>
    </w:p>
    <w:p w14:paraId="3066ED3C" w14:textId="77777777" w:rsidR="00003BCE" w:rsidRDefault="00003BCE" w:rsidP="00003BCE">
      <w:pPr>
        <w:autoSpaceDE w:val="0"/>
        <w:ind w:left="720"/>
        <w:rPr>
          <w:rFonts w:cs="DejaVu Sans"/>
        </w:rPr>
      </w:pPr>
    </w:p>
    <w:p w14:paraId="77A7DEE0" w14:textId="77777777" w:rsidR="00003BCE" w:rsidRDefault="00003BCE" w:rsidP="00003BCE">
      <w:pPr>
        <w:pStyle w:val="BodyText"/>
        <w:rPr>
          <w:rFonts w:cs="DejaVu Sans"/>
        </w:rPr>
      </w:pPr>
      <w:r>
        <w:rPr>
          <w:rFonts w:cs="DejaVu Sans"/>
        </w:rPr>
        <w:t>Function bug(a) should return a value of true when passed a value of a=1.</w:t>
      </w:r>
    </w:p>
    <w:p w14:paraId="7E1E2D89" w14:textId="77777777" w:rsidR="00003BCE" w:rsidRDefault="00003BCE" w:rsidP="00003BCE">
      <w:pPr>
        <w:rPr>
          <w:lang w:val="en-US"/>
        </w:rPr>
      </w:pPr>
    </w:p>
    <w:p w14:paraId="66C5CBD7" w14:textId="77777777" w:rsidR="00003BCE" w:rsidRDefault="00003BCE" w:rsidP="00003BCE">
      <w:pPr>
        <w:rPr>
          <w:lang w:val="en-US"/>
        </w:rPr>
      </w:pPr>
      <w:r>
        <w:rPr>
          <w:lang w:val="en-US"/>
        </w:rPr>
        <w:t>Define test cases for statement coverage, decision coverage, multiple condition coverage, path coverage (if possible).</w:t>
      </w:r>
    </w:p>
    <w:p w14:paraId="4D29E6AC" w14:textId="77777777" w:rsidR="00EB2E62" w:rsidRPr="00F6445F" w:rsidRDefault="00EB2E62" w:rsidP="00EB2E62">
      <w:pPr>
        <w:rPr>
          <w:lang w:val="en-US"/>
        </w:rPr>
      </w:pPr>
    </w:p>
    <w:sectPr w:rsidR="00EB2E62" w:rsidRPr="00F644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e">
    <w:altName w:val="Times New Roman"/>
    <w:charset w:val="00"/>
    <w:family w:val="roman"/>
    <w:pitch w:val="default"/>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tar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DejaVu Sans">
    <w:altName w:val="Sylfaen"/>
    <w:charset w:val="00"/>
    <w:family w:val="swiss"/>
    <w:pitch w:val="variable"/>
    <w:sig w:usb0="00000000" w:usb1="5200FDFF" w:usb2="0A042021" w:usb3="00000000" w:csb0="000001BF" w:csb1="00000000"/>
  </w:font>
  <w:font w:name="Monospace">
    <w:altName w:val="MS Mincho"/>
    <w:charset w:val="8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cs="Fe"/>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cs="Fe"/>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cs="Fe"/>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rPr>
    </w:lvl>
  </w:abstractNum>
  <w:abstractNum w:abstractNumId="1" w15:restartNumberingAfterBreak="0">
    <w:nsid w:val="0000000D"/>
    <w:multiLevelType w:val="multilevel"/>
    <w:tmpl w:val="0000000D"/>
    <w:name w:val="WW8Num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F"/>
    <w:multiLevelType w:val="singleLevel"/>
    <w:tmpl w:val="0000000F"/>
    <w:name w:val="WW8Num15"/>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10"/>
    <w:multiLevelType w:val="multilevel"/>
    <w:tmpl w:val="00000010"/>
    <w:name w:val="WW8Num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12"/>
    <w:multiLevelType w:val="multilevel"/>
    <w:tmpl w:val="00000012"/>
    <w:name w:val="WW8Num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0122E12"/>
    <w:multiLevelType w:val="multilevel"/>
    <w:tmpl w:val="5C3CEAB4"/>
    <w:lvl w:ilvl="0">
      <w:numFmt w:val="bullet"/>
      <w:lvlText w:val="-"/>
      <w:lvlJc w:val="left"/>
      <w:pPr>
        <w:tabs>
          <w:tab w:val="num" w:pos="0"/>
        </w:tabs>
        <w:ind w:left="408" w:hanging="360"/>
      </w:pPr>
      <w:rPr>
        <w:rFonts w:ascii="Calibri" w:hAnsi="Calibri" w:cs="Calibri" w:hint="default"/>
      </w:rPr>
    </w:lvl>
    <w:lvl w:ilvl="1">
      <w:start w:val="1"/>
      <w:numFmt w:val="bullet"/>
      <w:lvlText w:val="o"/>
      <w:lvlJc w:val="left"/>
      <w:pPr>
        <w:tabs>
          <w:tab w:val="num" w:pos="0"/>
        </w:tabs>
        <w:ind w:left="1128" w:hanging="360"/>
      </w:pPr>
      <w:rPr>
        <w:rFonts w:ascii="Courier New" w:hAnsi="Courier New" w:cs="Courier New" w:hint="default"/>
      </w:rPr>
    </w:lvl>
    <w:lvl w:ilvl="2">
      <w:start w:val="1"/>
      <w:numFmt w:val="bullet"/>
      <w:lvlText w:val=""/>
      <w:lvlJc w:val="left"/>
      <w:pPr>
        <w:tabs>
          <w:tab w:val="num" w:pos="0"/>
        </w:tabs>
        <w:ind w:left="1848" w:hanging="360"/>
      </w:pPr>
      <w:rPr>
        <w:rFonts w:ascii="Wingdings" w:hAnsi="Wingdings" w:cs="Wingdings" w:hint="default"/>
      </w:rPr>
    </w:lvl>
    <w:lvl w:ilvl="3">
      <w:start w:val="1"/>
      <w:numFmt w:val="bullet"/>
      <w:lvlText w:val=""/>
      <w:lvlJc w:val="left"/>
      <w:pPr>
        <w:tabs>
          <w:tab w:val="num" w:pos="0"/>
        </w:tabs>
        <w:ind w:left="2568" w:hanging="360"/>
      </w:pPr>
      <w:rPr>
        <w:rFonts w:ascii="Symbol" w:hAnsi="Symbol" w:cs="Symbol" w:hint="default"/>
      </w:rPr>
    </w:lvl>
    <w:lvl w:ilvl="4">
      <w:start w:val="1"/>
      <w:numFmt w:val="bullet"/>
      <w:lvlText w:val="o"/>
      <w:lvlJc w:val="left"/>
      <w:pPr>
        <w:tabs>
          <w:tab w:val="num" w:pos="0"/>
        </w:tabs>
        <w:ind w:left="3288" w:hanging="360"/>
      </w:pPr>
      <w:rPr>
        <w:rFonts w:ascii="Courier New" w:hAnsi="Courier New" w:cs="Courier New" w:hint="default"/>
      </w:rPr>
    </w:lvl>
    <w:lvl w:ilvl="5">
      <w:start w:val="1"/>
      <w:numFmt w:val="bullet"/>
      <w:lvlText w:val=""/>
      <w:lvlJc w:val="left"/>
      <w:pPr>
        <w:tabs>
          <w:tab w:val="num" w:pos="0"/>
        </w:tabs>
        <w:ind w:left="4008" w:hanging="360"/>
      </w:pPr>
      <w:rPr>
        <w:rFonts w:ascii="Wingdings" w:hAnsi="Wingdings" w:cs="Wingdings" w:hint="default"/>
      </w:rPr>
    </w:lvl>
    <w:lvl w:ilvl="6">
      <w:start w:val="1"/>
      <w:numFmt w:val="bullet"/>
      <w:lvlText w:val=""/>
      <w:lvlJc w:val="left"/>
      <w:pPr>
        <w:tabs>
          <w:tab w:val="num" w:pos="0"/>
        </w:tabs>
        <w:ind w:left="4728" w:hanging="360"/>
      </w:pPr>
      <w:rPr>
        <w:rFonts w:ascii="Symbol" w:hAnsi="Symbol" w:cs="Symbol" w:hint="default"/>
      </w:rPr>
    </w:lvl>
    <w:lvl w:ilvl="7">
      <w:start w:val="1"/>
      <w:numFmt w:val="bullet"/>
      <w:lvlText w:val="o"/>
      <w:lvlJc w:val="left"/>
      <w:pPr>
        <w:tabs>
          <w:tab w:val="num" w:pos="0"/>
        </w:tabs>
        <w:ind w:left="5448" w:hanging="360"/>
      </w:pPr>
      <w:rPr>
        <w:rFonts w:ascii="Courier New" w:hAnsi="Courier New" w:cs="Courier New" w:hint="default"/>
      </w:rPr>
    </w:lvl>
    <w:lvl w:ilvl="8">
      <w:start w:val="1"/>
      <w:numFmt w:val="bullet"/>
      <w:lvlText w:val=""/>
      <w:lvlJc w:val="left"/>
      <w:pPr>
        <w:tabs>
          <w:tab w:val="num" w:pos="0"/>
        </w:tabs>
        <w:ind w:left="6168" w:hanging="360"/>
      </w:pPr>
      <w:rPr>
        <w:rFonts w:ascii="Wingdings" w:hAnsi="Wingdings" w:cs="Wingdings" w:hint="default"/>
      </w:rPr>
    </w:lvl>
  </w:abstractNum>
  <w:abstractNum w:abstractNumId="6" w15:restartNumberingAfterBreak="0">
    <w:nsid w:val="1ECC3211"/>
    <w:multiLevelType w:val="hybridMultilevel"/>
    <w:tmpl w:val="CC5EA912"/>
    <w:lvl w:ilvl="0" w:tplc="D95051EC">
      <w:start w:val="6"/>
      <w:numFmt w:val="bullet"/>
      <w:lvlText w:val="-"/>
      <w:lvlJc w:val="left"/>
      <w:pPr>
        <w:ind w:left="25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20414C"/>
    <w:multiLevelType w:val="hybridMultilevel"/>
    <w:tmpl w:val="84D42C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1526AC2"/>
    <w:multiLevelType w:val="hybridMultilevel"/>
    <w:tmpl w:val="D8ACDE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B12799A"/>
    <w:multiLevelType w:val="hybridMultilevel"/>
    <w:tmpl w:val="D8B29F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4F658D2"/>
    <w:multiLevelType w:val="hybridMultilevel"/>
    <w:tmpl w:val="898889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6166A47"/>
    <w:multiLevelType w:val="hybridMultilevel"/>
    <w:tmpl w:val="D9A42A72"/>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57265689">
    <w:abstractNumId w:val="8"/>
  </w:num>
  <w:num w:numId="2" w16cid:durableId="1391688522">
    <w:abstractNumId w:val="7"/>
  </w:num>
  <w:num w:numId="3" w16cid:durableId="1468619945">
    <w:abstractNumId w:val="10"/>
  </w:num>
  <w:num w:numId="4" w16cid:durableId="2146047420">
    <w:abstractNumId w:val="11"/>
  </w:num>
  <w:num w:numId="5" w16cid:durableId="518397502">
    <w:abstractNumId w:val="0"/>
  </w:num>
  <w:num w:numId="6" w16cid:durableId="295911085">
    <w:abstractNumId w:val="6"/>
  </w:num>
  <w:num w:numId="7" w16cid:durableId="523402034">
    <w:abstractNumId w:val="3"/>
  </w:num>
  <w:num w:numId="8" w16cid:durableId="1378629939">
    <w:abstractNumId w:val="2"/>
  </w:num>
  <w:num w:numId="9" w16cid:durableId="476655744">
    <w:abstractNumId w:val="4"/>
  </w:num>
  <w:num w:numId="10" w16cid:durableId="1870020896">
    <w:abstractNumId w:val="1"/>
  </w:num>
  <w:num w:numId="11" w16cid:durableId="974724893">
    <w:abstractNumId w:val="9"/>
  </w:num>
  <w:num w:numId="12" w16cid:durableId="2051461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69DA"/>
    <w:rsid w:val="00003BCE"/>
    <w:rsid w:val="00060A8C"/>
    <w:rsid w:val="000869DA"/>
    <w:rsid w:val="00177440"/>
    <w:rsid w:val="002A1D46"/>
    <w:rsid w:val="003E3CC6"/>
    <w:rsid w:val="003F1E20"/>
    <w:rsid w:val="00515FF5"/>
    <w:rsid w:val="006C7585"/>
    <w:rsid w:val="007330C1"/>
    <w:rsid w:val="008C2C01"/>
    <w:rsid w:val="00984011"/>
    <w:rsid w:val="00A658EA"/>
    <w:rsid w:val="00A76E4B"/>
    <w:rsid w:val="00A87B13"/>
    <w:rsid w:val="00B27646"/>
    <w:rsid w:val="00D018A3"/>
    <w:rsid w:val="00DB3B71"/>
    <w:rsid w:val="00E902C6"/>
    <w:rsid w:val="00EB2E62"/>
    <w:rsid w:val="00F6445F"/>
    <w:rsid w:val="00FD4853"/>
    <w:rsid w:val="00FF00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E392C"/>
  <w15:docId w15:val="{AFA6A755-C865-409B-87E9-D27F04C76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E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E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1E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F1E2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F1E20"/>
    <w:pPr>
      <w:ind w:left="720"/>
      <w:contextualSpacing/>
    </w:pPr>
  </w:style>
  <w:style w:type="character" w:styleId="Hyperlink">
    <w:name w:val="Hyperlink"/>
    <w:basedOn w:val="DefaultParagraphFont"/>
    <w:uiPriority w:val="99"/>
    <w:unhideWhenUsed/>
    <w:rsid w:val="003F1E20"/>
    <w:rPr>
      <w:color w:val="0000FF" w:themeColor="hyperlink"/>
      <w:u w:val="single"/>
    </w:rPr>
  </w:style>
  <w:style w:type="paragraph" w:styleId="BodyText">
    <w:name w:val="Body Text"/>
    <w:basedOn w:val="Normal"/>
    <w:link w:val="BodyTextChar"/>
    <w:semiHidden/>
    <w:rsid w:val="00EB2E62"/>
    <w:pPr>
      <w:widowControl w:val="0"/>
      <w:suppressAutoHyphens/>
      <w:spacing w:after="120" w:line="240" w:lineRule="auto"/>
    </w:pPr>
    <w:rPr>
      <w:rFonts w:ascii="Times" w:eastAsia="DejaVu Sans" w:hAnsi="Times" w:cs="Times New Roman"/>
      <w:kern w:val="1"/>
      <w:sz w:val="24"/>
      <w:szCs w:val="24"/>
      <w:lang w:val="en-US"/>
    </w:rPr>
  </w:style>
  <w:style w:type="character" w:customStyle="1" w:styleId="BodyTextChar">
    <w:name w:val="Body Text Char"/>
    <w:basedOn w:val="DefaultParagraphFont"/>
    <w:link w:val="BodyText"/>
    <w:semiHidden/>
    <w:rsid w:val="00EB2E62"/>
    <w:rPr>
      <w:rFonts w:ascii="Times" w:eastAsia="DejaVu Sans" w:hAnsi="Times" w:cs="Times New Roman"/>
      <w:kern w:val="1"/>
      <w:sz w:val="24"/>
      <w:szCs w:val="24"/>
      <w:lang w:val="en-US"/>
    </w:rPr>
  </w:style>
  <w:style w:type="table" w:styleId="TableGrid">
    <w:name w:val="Table Grid"/>
    <w:basedOn w:val="TableNormal"/>
    <w:uiPriority w:val="59"/>
    <w:rsid w:val="00984011"/>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2756">
      <w:bodyDiv w:val="1"/>
      <w:marLeft w:val="0"/>
      <w:marRight w:val="0"/>
      <w:marTop w:val="0"/>
      <w:marBottom w:val="0"/>
      <w:divBdr>
        <w:top w:val="none" w:sz="0" w:space="0" w:color="auto"/>
        <w:left w:val="none" w:sz="0" w:space="0" w:color="auto"/>
        <w:bottom w:val="none" w:sz="0" w:space="0" w:color="auto"/>
        <w:right w:val="none" w:sz="0" w:space="0" w:color="auto"/>
      </w:divBdr>
    </w:div>
    <w:div w:id="926039487">
      <w:bodyDiv w:val="1"/>
      <w:marLeft w:val="0"/>
      <w:marRight w:val="0"/>
      <w:marTop w:val="0"/>
      <w:marBottom w:val="0"/>
      <w:divBdr>
        <w:top w:val="none" w:sz="0" w:space="0" w:color="auto"/>
        <w:left w:val="none" w:sz="0" w:space="0" w:color="auto"/>
        <w:bottom w:val="none" w:sz="0" w:space="0" w:color="auto"/>
        <w:right w:val="none" w:sz="0" w:space="0" w:color="auto"/>
      </w:divBdr>
    </w:div>
    <w:div w:id="213597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1</Pages>
  <Words>1319</Words>
  <Characters>7520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mmz</dc:creator>
  <cp:lastModifiedBy>Morisio  Maurizio</cp:lastModifiedBy>
  <cp:revision>10</cp:revision>
  <cp:lastPrinted>2020-05-04T19:01:00Z</cp:lastPrinted>
  <dcterms:created xsi:type="dcterms:W3CDTF">2020-03-23T17:55:00Z</dcterms:created>
  <dcterms:modified xsi:type="dcterms:W3CDTF">2022-05-11T10:29:00Z</dcterms:modified>
</cp:coreProperties>
</file>