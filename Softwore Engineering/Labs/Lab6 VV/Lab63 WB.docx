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7902" w14:textId="44C3ED76" w:rsidR="007330C1" w:rsidRPr="00515FF5" w:rsidRDefault="00F6445F" w:rsidP="003F1E20">
      <w:pPr>
        <w:pStyle w:val="Heading1"/>
        <w:rPr>
          <w:lang w:val="en-US"/>
        </w:rPr>
      </w:pPr>
      <w:r>
        <w:rPr>
          <w:lang w:val="en-US"/>
        </w:rPr>
        <w:t>Lab6</w:t>
      </w:r>
      <w:r w:rsidR="00DB3B71">
        <w:rPr>
          <w:lang w:val="en-US"/>
        </w:rPr>
        <w:t>3</w:t>
      </w:r>
      <w:r w:rsidR="00FD4853">
        <w:rPr>
          <w:lang w:val="en-US"/>
        </w:rPr>
        <w:t xml:space="preserve">: </w:t>
      </w:r>
      <w:r>
        <w:rPr>
          <w:lang w:val="en-US"/>
        </w:rPr>
        <w:t xml:space="preserve">white </w:t>
      </w:r>
      <w:r w:rsidR="00FD4853">
        <w:rPr>
          <w:lang w:val="en-US"/>
        </w:rPr>
        <w:t>box testing, unit</w:t>
      </w:r>
    </w:p>
    <w:p w14:paraId="43440949" w14:textId="77777777" w:rsidR="003F1E20" w:rsidRPr="00515FF5" w:rsidRDefault="003F1E20">
      <w:pPr>
        <w:rPr>
          <w:lang w:val="en-US"/>
        </w:rPr>
      </w:pPr>
    </w:p>
    <w:p w14:paraId="2424FAE8" w14:textId="4EC32D9A" w:rsidR="00FD4853" w:rsidRDefault="003F1E20">
      <w:pPr>
        <w:rPr>
          <w:lang w:val="en-US"/>
        </w:rPr>
      </w:pPr>
      <w:r w:rsidRPr="003F1E20">
        <w:rPr>
          <w:lang w:val="en-US"/>
        </w:rPr>
        <w:t>Go</w:t>
      </w:r>
      <w:r w:rsidR="00A87B13">
        <w:rPr>
          <w:lang w:val="en-US"/>
        </w:rPr>
        <w:t>a</w:t>
      </w:r>
      <w:r w:rsidR="00FD4853">
        <w:rPr>
          <w:lang w:val="en-US"/>
        </w:rPr>
        <w:t xml:space="preserve">l of this lab is to practice </w:t>
      </w:r>
      <w:r w:rsidR="00F6445F">
        <w:rPr>
          <w:lang w:val="en-US"/>
        </w:rPr>
        <w:t>white</w:t>
      </w:r>
      <w:r w:rsidR="00FD4853">
        <w:rPr>
          <w:lang w:val="en-US"/>
        </w:rPr>
        <w:t xml:space="preserve"> box testing </w:t>
      </w:r>
      <w:r w:rsidR="006C7585">
        <w:rPr>
          <w:lang w:val="en-US"/>
        </w:rPr>
        <w:t>of</w:t>
      </w:r>
      <w:r w:rsidR="00FD4853">
        <w:rPr>
          <w:lang w:val="en-US"/>
        </w:rPr>
        <w:t xml:space="preserve"> small software modules.  </w:t>
      </w:r>
    </w:p>
    <w:p w14:paraId="30B95060" w14:textId="3E27067C" w:rsidR="00E902C6" w:rsidRDefault="00E902C6" w:rsidP="00E902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Define the test cases in high level format</w:t>
      </w:r>
      <w:r w:rsidR="003E3CC6">
        <w:rPr>
          <w:lang w:val="en-US"/>
        </w:rPr>
        <w:t xml:space="preserve"> (</w:t>
      </w:r>
      <w:proofErr w:type="spellStart"/>
      <w:r w:rsidR="003E3CC6">
        <w:rPr>
          <w:lang w:val="en-US"/>
        </w:rPr>
        <w:t>ex tables</w:t>
      </w:r>
      <w:proofErr w:type="spellEnd"/>
      <w:r w:rsidR="003E3CC6">
        <w:rPr>
          <w:lang w:val="en-US"/>
        </w:rPr>
        <w:t>)</w:t>
      </w:r>
      <w:r>
        <w:rPr>
          <w:lang w:val="en-US"/>
        </w:rPr>
        <w:t>, using WB techniques (statement coverage, decision coverage, …)</w:t>
      </w:r>
    </w:p>
    <w:p w14:paraId="26F0670C" w14:textId="76C76EFA" w:rsidR="00E902C6" w:rsidRDefault="00E902C6" w:rsidP="00E902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Ex2 and Ex3: compare test cases written using BB techniques, and test cases written using BB techniques. Compare the WB coverage obtained by test cases written using BB techniques. </w:t>
      </w:r>
    </w:p>
    <w:p w14:paraId="62B636F0" w14:textId="77777777" w:rsidR="00DB3B71" w:rsidRDefault="003E3CC6" w:rsidP="00E902C6">
      <w:pPr>
        <w:pStyle w:val="ListParagraph"/>
        <w:numPr>
          <w:ilvl w:val="0"/>
          <w:numId w:val="11"/>
        </w:numPr>
        <w:rPr>
          <w:lang w:val="en-GB"/>
        </w:rPr>
      </w:pPr>
      <w:r w:rsidRPr="003E3CC6">
        <w:rPr>
          <w:lang w:val="it-IT"/>
        </w:rPr>
        <w:t xml:space="preserve">For Ex4, Ex5, Ex6. </w:t>
      </w:r>
      <w:r w:rsidRPr="003E3CC6">
        <w:rPr>
          <w:lang w:val="en-GB"/>
        </w:rPr>
        <w:t>Write WB test cases i</w:t>
      </w:r>
      <w:r>
        <w:rPr>
          <w:lang w:val="en-GB"/>
        </w:rPr>
        <w:t xml:space="preserve">n high level format, </w:t>
      </w:r>
    </w:p>
    <w:p w14:paraId="7610FA21" w14:textId="207F8B91" w:rsidR="00E902C6" w:rsidRPr="00DB3B71" w:rsidRDefault="00DB3B71" w:rsidP="00DB3B7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For Ex4, Ex5, Ex6. T</w:t>
      </w:r>
      <w:r w:rsidR="003E3CC6">
        <w:rPr>
          <w:lang w:val="en-GB"/>
        </w:rPr>
        <w:t xml:space="preserve">ranslate </w:t>
      </w:r>
      <w:r>
        <w:rPr>
          <w:lang w:val="en-GB"/>
        </w:rPr>
        <w:t>test cases written in point 3</w:t>
      </w:r>
      <w:r w:rsidR="003E3CC6">
        <w:rPr>
          <w:lang w:val="en-GB"/>
        </w:rPr>
        <w:t xml:space="preserve"> in code format (JS + Jest). Run the test cases and verify the coverage computed by Jest. </w:t>
      </w:r>
    </w:p>
    <w:p w14:paraId="33BE3113" w14:textId="77777777" w:rsidR="00FF00AD" w:rsidRDefault="00FF00AD" w:rsidP="00FF00AD">
      <w:pPr>
        <w:rPr>
          <w:lang w:val="en-US"/>
        </w:rPr>
      </w:pPr>
    </w:p>
    <w:p w14:paraId="226D63DF" w14:textId="77777777" w:rsidR="00A658EA" w:rsidRPr="00FD4853" w:rsidRDefault="00FF00AD" w:rsidP="00FF00AD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 </w:t>
      </w:r>
      <w:r w:rsidR="00A658EA">
        <w:rPr>
          <w:rFonts w:ascii="Fe" w:hAnsi="Fe" w:cs="Fe"/>
          <w:b/>
          <w:sz w:val="32"/>
          <w:szCs w:val="32"/>
          <w:lang w:val="en-US"/>
        </w:rPr>
        <w:t>Ex 1</w:t>
      </w:r>
      <w:r w:rsidR="00F6445F">
        <w:rPr>
          <w:rFonts w:ascii="Fe" w:hAnsi="Fe" w:cs="Fe"/>
          <w:b/>
          <w:sz w:val="32"/>
          <w:szCs w:val="32"/>
          <w:lang w:val="en-US"/>
        </w:rPr>
        <w:t xml:space="preserve"> Max absolute</w:t>
      </w:r>
      <w:r w:rsidR="00A658EA">
        <w:rPr>
          <w:rFonts w:ascii="Fe" w:hAnsi="Fe" w:cs="Fe"/>
          <w:b/>
          <w:sz w:val="32"/>
          <w:szCs w:val="32"/>
          <w:lang w:val="en-US"/>
        </w:rPr>
        <w:t xml:space="preserve"> </w:t>
      </w:r>
    </w:p>
    <w:p w14:paraId="599D1DCE" w14:textId="77777777" w:rsidR="00F6445F" w:rsidRDefault="00F6445F" w:rsidP="00F6445F">
      <w:pPr>
        <w:widowControl w:val="0"/>
        <w:tabs>
          <w:tab w:val="left" w:pos="2160"/>
        </w:tabs>
        <w:suppressAutoHyphens/>
        <w:spacing w:after="0" w:line="240" w:lineRule="auto"/>
        <w:ind w:left="720"/>
        <w:jc w:val="both"/>
        <w:rPr>
          <w:rFonts w:ascii="Monospace" w:eastAsia="Monospace" w:hAnsi="Monospace" w:cs="Monospace"/>
          <w:color w:val="000000"/>
          <w:sz w:val="20"/>
          <w:szCs w:val="20"/>
        </w:rPr>
      </w:pP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max_absolute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[]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numbers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){</w:t>
      </w:r>
    </w:p>
    <w:p w14:paraId="7B8D3FB9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>numbers.</w:t>
      </w:r>
      <w:r>
        <w:rPr>
          <w:rFonts w:ascii="Monospace" w:eastAsia="Monospace" w:hAnsi="Monospace" w:cs="Monospace"/>
          <w:color w:val="0000C0"/>
          <w:sz w:val="20"/>
          <w:szCs w:val="20"/>
        </w:rPr>
        <w:t>length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&gt; 5)</w:t>
      </w:r>
    </w:p>
    <w:p w14:paraId="74D29EE1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-1;</w:t>
      </w:r>
    </w:p>
    <w:p w14:paraId="4F26158C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max_value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= 0;</w:t>
      </w:r>
    </w:p>
    <w:p w14:paraId="031586C9" w14:textId="77777777" w:rsidR="00F6445F" w:rsidRP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F6445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for</w:t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F6445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0; 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&lt;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numbers.</w:t>
      </w:r>
      <w:r w:rsidRPr="00F6445F">
        <w:rPr>
          <w:rFonts w:ascii="Monospace" w:eastAsia="Monospace" w:hAnsi="Monospace" w:cs="Monospace"/>
          <w:color w:val="0000C0"/>
          <w:sz w:val="20"/>
          <w:szCs w:val="20"/>
          <w:lang w:val="en-US"/>
        </w:rPr>
        <w:t>length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; 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++){</w:t>
      </w:r>
    </w:p>
    <w:p w14:paraId="6BE08836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(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numbers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[i] &lt; 0 )</w:t>
      </w:r>
    </w:p>
    <w:p w14:paraId="1FD66C7E" w14:textId="77777777" w:rsidR="00F6445F" w:rsidRP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max_value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Math.</w:t>
      </w:r>
      <w:r w:rsidRPr="00F6445F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max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max_</w:t>
      </w:r>
      <w:proofErr w:type="gram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value,Math.</w:t>
      </w:r>
      <w:r w:rsidRPr="00F6445F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abs</w:t>
      </w:r>
      <w:proofErr w:type="spellEnd"/>
      <w:proofErr w:type="gram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(numbers[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]));</w:t>
      </w:r>
    </w:p>
    <w:p w14:paraId="000CE556" w14:textId="77777777" w:rsidR="00F6445F" w:rsidRP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else</w:t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max_value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Math.</w:t>
      </w:r>
      <w:r w:rsidRPr="00F6445F">
        <w:rPr>
          <w:rFonts w:ascii="Monospace" w:eastAsia="Monospace" w:hAnsi="Monospace" w:cs="Monospace"/>
          <w:i/>
          <w:iCs/>
          <w:color w:val="000000"/>
          <w:sz w:val="20"/>
          <w:szCs w:val="20"/>
          <w:lang w:val="en-US"/>
        </w:rPr>
        <w:t>max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max_value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, numbers[</w:t>
      </w:r>
      <w:proofErr w:type="spellStart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i</w:t>
      </w:r>
      <w:proofErr w:type="spellEnd"/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]);</w:t>
      </w:r>
    </w:p>
    <w:p w14:paraId="09C6B344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F6445F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14:paraId="26D7F2D3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sz w:val="20"/>
          <w:szCs w:val="20"/>
        </w:rPr>
        <w:t>max_value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>;</w:t>
      </w:r>
    </w:p>
    <w:p w14:paraId="458B55D9" w14:textId="77777777" w:rsidR="00F6445F" w:rsidRDefault="00F6445F" w:rsidP="00F6445F">
      <w:pPr>
        <w:widowControl w:val="0"/>
        <w:tabs>
          <w:tab w:val="left" w:pos="2160"/>
        </w:tabs>
        <w:suppressAutoHyphens/>
        <w:autoSpaceDE w:val="0"/>
        <w:spacing w:after="0" w:line="240" w:lineRule="auto"/>
        <w:ind w:left="720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14:paraId="0D693B41" w14:textId="77777777" w:rsidR="00A87B13" w:rsidRDefault="00A87B13" w:rsidP="00F6445F">
      <w:pPr>
        <w:rPr>
          <w:lang w:val="en-US"/>
        </w:rPr>
      </w:pPr>
    </w:p>
    <w:p w14:paraId="1912E2CA" w14:textId="77777777" w:rsidR="00F6445F" w:rsidRDefault="00F6445F" w:rsidP="00F6445F">
      <w:pPr>
        <w:rPr>
          <w:lang w:val="en-US"/>
        </w:rPr>
      </w:pPr>
      <w:r>
        <w:rPr>
          <w:lang w:val="en-US"/>
        </w:rPr>
        <w:t>This function should return the max absolute of an array of integers, containing at most 5 elements. Returns -1 in case of error.</w:t>
      </w:r>
    </w:p>
    <w:p w14:paraId="04931F60" w14:textId="77777777" w:rsidR="00F6445F" w:rsidRDefault="00F6445F" w:rsidP="00F6445F">
      <w:pPr>
        <w:rPr>
          <w:lang w:val="en-US"/>
        </w:rPr>
      </w:pPr>
      <w:r>
        <w:rPr>
          <w:lang w:val="en-US"/>
        </w:rPr>
        <w:t>Define test cases for statement coverage, decision coverage, loop coverage, path coverage (if possible).</w:t>
      </w:r>
    </w:p>
    <w:p w14:paraId="1B275E00" w14:textId="77777777" w:rsidR="00EB2E62" w:rsidRDefault="00EB2E62">
      <w:pPr>
        <w:rPr>
          <w:lang w:val="en-US"/>
        </w:rPr>
      </w:pPr>
      <w:r>
        <w:rPr>
          <w:lang w:val="en-US"/>
        </w:rPr>
        <w:br w:type="page"/>
      </w:r>
    </w:p>
    <w:p w14:paraId="504DDB59" w14:textId="77777777" w:rsidR="00F6445F" w:rsidRDefault="00F6445F" w:rsidP="00F6445F">
      <w:pPr>
        <w:rPr>
          <w:lang w:val="en-US"/>
        </w:rPr>
      </w:pPr>
    </w:p>
    <w:p w14:paraId="55E4CBC2" w14:textId="77777777" w:rsidR="00EB2E62" w:rsidRPr="00FD4853" w:rsidRDefault="00EB2E62" w:rsidP="00EB2E62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Ex 2 Convert Int </w:t>
      </w:r>
    </w:p>
    <w:p w14:paraId="4569B6EE" w14:textId="77777777" w:rsidR="00EB2E62" w:rsidRPr="00EB2E62" w:rsidRDefault="00EB2E62" w:rsidP="00EB2E62">
      <w:pPr>
        <w:autoSpaceDE w:val="0"/>
        <w:rPr>
          <w:rFonts w:ascii="Fe" w:hAnsi="Fe" w:cs="Fe"/>
          <w:lang w:val="en-US"/>
        </w:rPr>
      </w:pPr>
      <w:r w:rsidRPr="00EB2E62">
        <w:rPr>
          <w:rFonts w:ascii="Fe" w:hAnsi="Fe" w:cs="Fe"/>
          <w:lang w:val="en-US"/>
        </w:rPr>
        <w:t>A function converts a sequence of chars in an integer number. The sequence can start with a ‘</w:t>
      </w:r>
      <w:proofErr w:type="gramStart"/>
      <w:r w:rsidRPr="00EB2E62">
        <w:rPr>
          <w:rFonts w:ascii="Fe" w:hAnsi="Fe" w:cs="Fe"/>
          <w:lang w:val="en-US"/>
        </w:rPr>
        <w:t>-‘ (</w:t>
      </w:r>
      <w:proofErr w:type="gramEnd"/>
      <w:r w:rsidRPr="00EB2E62">
        <w:rPr>
          <w:rFonts w:ascii="Fe" w:hAnsi="Fe" w:cs="Fe"/>
          <w:lang w:val="en-US"/>
        </w:rPr>
        <w:t xml:space="preserve">negative number). If the sequence is shorter than 6 chars, it </w:t>
      </w:r>
      <w:proofErr w:type="gramStart"/>
      <w:r w:rsidRPr="00EB2E62">
        <w:rPr>
          <w:rFonts w:ascii="Fe" w:hAnsi="Fe" w:cs="Fe"/>
          <w:lang w:val="en-US"/>
        </w:rPr>
        <w:t>is  filled</w:t>
      </w:r>
      <w:proofErr w:type="gramEnd"/>
      <w:r w:rsidRPr="00EB2E62">
        <w:rPr>
          <w:rFonts w:ascii="Fe" w:hAnsi="Fe" w:cs="Fe"/>
          <w:lang w:val="en-US"/>
        </w:rPr>
        <w:t xml:space="preserve"> w</w:t>
      </w:r>
      <w:r>
        <w:rPr>
          <w:rFonts w:ascii="Fe" w:hAnsi="Fe" w:cs="Fe"/>
          <w:lang w:val="en-US"/>
        </w:rPr>
        <w:t xml:space="preserve">ith blanks (to the left side). </w:t>
      </w:r>
      <w:r w:rsidRPr="00EB2E62">
        <w:rPr>
          <w:rFonts w:ascii="Fe" w:hAnsi="Fe" w:cs="Fe"/>
          <w:lang w:val="en-US"/>
        </w:rPr>
        <w:t xml:space="preserve">The integer number must be in the range </w:t>
      </w:r>
      <w:proofErr w:type="spellStart"/>
      <w:r w:rsidRPr="00EB2E62">
        <w:rPr>
          <w:rFonts w:ascii="Fe" w:hAnsi="Fe" w:cs="Fe"/>
          <w:color w:val="000000"/>
          <w:lang w:val="en-US"/>
        </w:rPr>
        <w:t>minint</w:t>
      </w:r>
      <w:proofErr w:type="spellEnd"/>
      <w:r w:rsidRPr="00EB2E62">
        <w:rPr>
          <w:rFonts w:ascii="Fe" w:hAnsi="Fe" w:cs="Fe"/>
          <w:color w:val="000000"/>
          <w:lang w:val="en-US"/>
        </w:rPr>
        <w:t xml:space="preserve"> = -</w:t>
      </w:r>
      <w:proofErr w:type="gramStart"/>
      <w:r w:rsidRPr="00EB2E62">
        <w:rPr>
          <w:rFonts w:ascii="Fe" w:hAnsi="Fe" w:cs="Fe"/>
          <w:color w:val="000000"/>
          <w:lang w:val="en-US"/>
        </w:rPr>
        <w:t>32768  to</w:t>
      </w:r>
      <w:proofErr w:type="gramEnd"/>
      <w:r w:rsidRPr="00EB2E62">
        <w:rPr>
          <w:rFonts w:ascii="Fe" w:hAnsi="Fe" w:cs="Fe"/>
          <w:color w:val="000000"/>
          <w:lang w:val="en-US"/>
        </w:rPr>
        <w:t xml:space="preserve"> </w:t>
      </w:r>
      <w:proofErr w:type="spellStart"/>
      <w:r w:rsidRPr="00EB2E62">
        <w:rPr>
          <w:rFonts w:ascii="Fe" w:hAnsi="Fe" w:cs="Fe"/>
          <w:color w:val="000000"/>
          <w:lang w:val="en-US"/>
        </w:rPr>
        <w:t>maxint</w:t>
      </w:r>
      <w:proofErr w:type="spellEnd"/>
      <w:r w:rsidRPr="00EB2E62">
        <w:rPr>
          <w:rFonts w:ascii="Fe" w:hAnsi="Fe" w:cs="Fe"/>
          <w:color w:val="000000"/>
          <w:lang w:val="en-US"/>
        </w:rPr>
        <w:t xml:space="preserve"> = 32767.</w:t>
      </w:r>
      <w:r w:rsidRPr="00EB2E62">
        <w:rPr>
          <w:rFonts w:ascii="Fe" w:hAnsi="Fe" w:cs="Fe"/>
          <w:lang w:val="en-US"/>
        </w:rPr>
        <w:t>The function signals an error if the seq</w:t>
      </w:r>
      <w:r>
        <w:rPr>
          <w:rFonts w:ascii="Fe" w:hAnsi="Fe" w:cs="Fe"/>
          <w:lang w:val="en-US"/>
        </w:rPr>
        <w:t xml:space="preserve">uence of chars is not allowed. </w:t>
      </w:r>
    </w:p>
    <w:p w14:paraId="039BA00E" w14:textId="77777777" w:rsidR="00EB2E62" w:rsidRPr="00EB2E62" w:rsidRDefault="00EB2E62" w:rsidP="00EB2E62">
      <w:pPr>
        <w:autoSpaceDE w:val="0"/>
        <w:rPr>
          <w:rFonts w:ascii="Fe" w:hAnsi="Fe" w:cs="Fe"/>
          <w:lang w:val="en-US"/>
        </w:rPr>
      </w:pPr>
    </w:p>
    <w:p w14:paraId="0457F987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public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class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ConvertInt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</w:p>
    <w:p w14:paraId="3E0C6B9D" w14:textId="77777777" w:rsidR="00EB2E62" w:rsidRP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public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int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convert(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char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[]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str)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throws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Exception{</w:t>
      </w:r>
    </w:p>
    <w:p w14:paraId="7D892905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if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str.length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6)</w:t>
      </w:r>
      <w:r>
        <w:rPr>
          <w:rFonts w:ascii="Courier New" w:hAnsi="Courier New" w:cs="Courier New"/>
          <w:shd w:val="clear" w:color="auto" w:fill="FFFFFF"/>
        </w:rPr>
        <w:t xml:space="preserve"> </w:t>
      </w:r>
    </w:p>
    <w:p w14:paraId="11F78D7F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throw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new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Exception();</w:t>
      </w:r>
    </w:p>
    <w:p w14:paraId="60FBEB2B" w14:textId="77777777" w:rsidR="00EB2E62" w:rsidRP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int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number=0;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int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digit;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int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=0;</w:t>
      </w:r>
    </w:p>
    <w:p w14:paraId="3B79CD01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[0]==</w:t>
      </w:r>
      <w:r>
        <w:rPr>
          <w:rFonts w:ascii="Courier New" w:hAnsi="Courier New" w:cs="Courier New"/>
          <w:color w:val="2A00FF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shd w:val="clear" w:color="auto" w:fill="FFFFFF"/>
        </w:rPr>
        <w:t xml:space="preserve"> </w:t>
      </w:r>
    </w:p>
    <w:p w14:paraId="4ABA66EB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i=1;</w:t>
      </w:r>
    </w:p>
    <w:p w14:paraId="6C0B311E" w14:textId="77777777" w:rsidR="00EB2E62" w:rsidRP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for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(;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&lt;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str.length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++){</w:t>
      </w:r>
    </w:p>
    <w:p w14:paraId="04682D62" w14:textId="77777777" w:rsidR="00EB2E62" w:rsidRP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digit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str[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]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-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2A00FF"/>
          <w:shd w:val="clear" w:color="auto" w:fill="FFFFFF"/>
          <w:lang w:val="en-US"/>
        </w:rPr>
        <w:t>'\0'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;</w:t>
      </w:r>
    </w:p>
    <w:p w14:paraId="2BA1C838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10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+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digit;</w:t>
      </w:r>
    </w:p>
    <w:p w14:paraId="788AC7FC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</w:t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  <w:r>
        <w:rPr>
          <w:rFonts w:ascii="Courier New" w:hAnsi="Courier New" w:cs="Courier New"/>
          <w:shd w:val="clear" w:color="auto" w:fill="FFFFFF"/>
        </w:rPr>
        <w:t xml:space="preserve">     </w:t>
      </w:r>
      <w:r>
        <w:rPr>
          <w:rFonts w:ascii="Courier New" w:hAnsi="Courier New" w:cs="Courier New"/>
          <w:shd w:val="clear" w:color="auto" w:fill="FFFFFF"/>
        </w:rPr>
        <w:tab/>
      </w:r>
    </w:p>
    <w:p w14:paraId="7F26FEDC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str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[0]==</w:t>
      </w:r>
      <w:r>
        <w:rPr>
          <w:rFonts w:ascii="Courier New" w:hAnsi="Courier New" w:cs="Courier New"/>
          <w:color w:val="2A00FF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shd w:val="clear" w:color="auto" w:fill="FFFFFF"/>
        </w:rPr>
        <w:t xml:space="preserve"> </w:t>
      </w:r>
    </w:p>
    <w:p w14:paraId="160C48EB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05610BF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if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&gt;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32767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||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-32768)</w:t>
      </w:r>
      <w:r>
        <w:rPr>
          <w:rFonts w:ascii="Courier New" w:hAnsi="Courier New" w:cs="Courier New"/>
          <w:shd w:val="clear" w:color="auto" w:fill="FFFFFF"/>
        </w:rPr>
        <w:t xml:space="preserve"> </w:t>
      </w:r>
    </w:p>
    <w:p w14:paraId="30CD6420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throw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new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Exception();</w:t>
      </w:r>
    </w:p>
    <w:p w14:paraId="5286F977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</w:t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return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number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1D1BE8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14:paraId="3AC4464F" w14:textId="77777777" w:rsidR="00EB2E62" w:rsidRDefault="00EB2E62" w:rsidP="00EB2E62">
      <w:pPr>
        <w:widowControl w:val="0"/>
        <w:numPr>
          <w:ilvl w:val="0"/>
          <w:numId w:val="7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14:paraId="16CA12ED" w14:textId="77777777" w:rsidR="00EB2E62" w:rsidRDefault="00EB2E62" w:rsidP="00EB2E62">
      <w:pPr>
        <w:autoSpaceDE w:val="0"/>
        <w:rPr>
          <w:rFonts w:ascii="Courier New" w:hAnsi="Courier New" w:cs="Courier New"/>
          <w:color w:val="000000"/>
        </w:rPr>
      </w:pPr>
    </w:p>
    <w:p w14:paraId="6144D9D9" w14:textId="77777777" w:rsidR="00EB2E62" w:rsidRDefault="00EB2E62" w:rsidP="00EB2E62">
      <w:pPr>
        <w:rPr>
          <w:lang w:val="en-US"/>
        </w:rPr>
      </w:pPr>
      <w:r>
        <w:rPr>
          <w:lang w:val="en-US"/>
        </w:rPr>
        <w:t>Define test cases for statement coverage, decision coverage, multiple condition coverage (line 14</w:t>
      </w:r>
      <w:proofErr w:type="gramStart"/>
      <w:r>
        <w:rPr>
          <w:lang w:val="en-US"/>
        </w:rPr>
        <w:t>),  loop</w:t>
      </w:r>
      <w:proofErr w:type="gramEnd"/>
      <w:r>
        <w:rPr>
          <w:lang w:val="en-US"/>
        </w:rPr>
        <w:t xml:space="preserve"> coverage, path coverage (if possible).</w:t>
      </w:r>
    </w:p>
    <w:p w14:paraId="29664C2D" w14:textId="77777777" w:rsidR="00EB2E62" w:rsidRDefault="00EB2E62" w:rsidP="00F6445F">
      <w:pPr>
        <w:rPr>
          <w:lang w:val="en-US"/>
        </w:rPr>
      </w:pPr>
      <w:r>
        <w:rPr>
          <w:lang w:val="en-US"/>
        </w:rPr>
        <w:t>Compare your test cases with the ones written with black box testing (Lab 5).</w:t>
      </w:r>
    </w:p>
    <w:p w14:paraId="548514DE" w14:textId="77777777" w:rsidR="00EB2E62" w:rsidRDefault="00EB2E62" w:rsidP="00EB2E62">
      <w:pPr>
        <w:rPr>
          <w:lang w:val="en-US"/>
        </w:rPr>
      </w:pPr>
      <w:r>
        <w:rPr>
          <w:lang w:val="en-US"/>
        </w:rPr>
        <w:br w:type="page"/>
      </w:r>
    </w:p>
    <w:p w14:paraId="107E5D2C" w14:textId="77777777" w:rsidR="00EB2E62" w:rsidRPr="00FD4853" w:rsidRDefault="00EB2E62" w:rsidP="00EB2E62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>Ex 3 Queue of events</w:t>
      </w:r>
    </w:p>
    <w:p w14:paraId="5AC91043" w14:textId="77777777" w:rsidR="00EB2E62" w:rsidRPr="00EB2E62" w:rsidRDefault="00EB2E62" w:rsidP="00EB2E62">
      <w:pPr>
        <w:autoSpaceDE w:val="0"/>
        <w:rPr>
          <w:rFonts w:ascii="Fe" w:hAnsi="Fe" w:cs="Fe"/>
          <w:lang w:val="en-US"/>
        </w:rPr>
      </w:pPr>
      <w:r w:rsidRPr="00EB2E62">
        <w:rPr>
          <w:rFonts w:ascii="Fe" w:hAnsi="Fe" w:cs="Fe"/>
          <w:lang w:val="en-US"/>
        </w:rPr>
        <w:t>A queue of events in a simulation system receives even</w:t>
      </w:r>
      <w:r>
        <w:rPr>
          <w:rFonts w:ascii="Fe" w:hAnsi="Fe" w:cs="Fe"/>
          <w:lang w:val="en-US"/>
        </w:rPr>
        <w:t xml:space="preserve">ts. Each event has a time tag. </w:t>
      </w:r>
      <w:r w:rsidRPr="00EB2E62">
        <w:rPr>
          <w:rFonts w:ascii="Fe" w:hAnsi="Fe" w:cs="Fe"/>
          <w:lang w:val="en-US"/>
        </w:rPr>
        <w:t xml:space="preserve">It is possible to extract events from the queue, the extraction must return </w:t>
      </w:r>
      <w:r>
        <w:rPr>
          <w:rFonts w:ascii="Fe" w:hAnsi="Fe" w:cs="Fe"/>
          <w:lang w:val="en-US"/>
        </w:rPr>
        <w:t xml:space="preserve">the event with lower time tag. </w:t>
      </w:r>
      <w:r w:rsidRPr="00EB2E62">
        <w:rPr>
          <w:rFonts w:ascii="Fe" w:hAnsi="Fe" w:cs="Fe"/>
          <w:lang w:val="en-US"/>
        </w:rPr>
        <w:t>The queue discards events with negat</w:t>
      </w:r>
      <w:r>
        <w:rPr>
          <w:rFonts w:ascii="Fe" w:hAnsi="Fe" w:cs="Fe"/>
          <w:lang w:val="en-US"/>
        </w:rPr>
        <w:t xml:space="preserve">ive or null time </w:t>
      </w:r>
      <w:proofErr w:type="spellStart"/>
      <w:r>
        <w:rPr>
          <w:rFonts w:ascii="Fe" w:hAnsi="Fe" w:cs="Fe"/>
          <w:lang w:val="en-US"/>
        </w:rPr>
        <w:t>tag.</w:t>
      </w:r>
      <w:r w:rsidRPr="00EB2E62">
        <w:rPr>
          <w:rFonts w:ascii="Fe" w:hAnsi="Fe" w:cs="Fe"/>
          <w:lang w:val="en-US"/>
        </w:rPr>
        <w:t>The</w:t>
      </w:r>
      <w:proofErr w:type="spellEnd"/>
      <w:r w:rsidRPr="00EB2E62">
        <w:rPr>
          <w:rFonts w:ascii="Fe" w:hAnsi="Fe" w:cs="Fe"/>
          <w:lang w:val="en-US"/>
        </w:rPr>
        <w:t xml:space="preserve"> queue must </w:t>
      </w:r>
      <w:r>
        <w:rPr>
          <w:rFonts w:ascii="Fe" w:hAnsi="Fe" w:cs="Fe"/>
          <w:lang w:val="en-US"/>
        </w:rPr>
        <w:t xml:space="preserve">accept at least 100.000 </w:t>
      </w:r>
      <w:proofErr w:type="spellStart"/>
      <w:r>
        <w:rPr>
          <w:rFonts w:ascii="Fe" w:hAnsi="Fe" w:cs="Fe"/>
          <w:lang w:val="en-US"/>
        </w:rPr>
        <w:t>events.</w:t>
      </w:r>
      <w:r w:rsidRPr="00EB2E62">
        <w:rPr>
          <w:rFonts w:ascii="Fe" w:hAnsi="Fe" w:cs="Fe"/>
          <w:lang w:val="en-US"/>
        </w:rPr>
        <w:t>Events</w:t>
      </w:r>
      <w:proofErr w:type="spellEnd"/>
      <w:r w:rsidRPr="00EB2E62">
        <w:rPr>
          <w:rFonts w:ascii="Fe" w:hAnsi="Fe" w:cs="Fe"/>
          <w:lang w:val="en-US"/>
        </w:rPr>
        <w:t xml:space="preserve"> with the same time tag must be merged (i.e. the second received is discarded)</w:t>
      </w:r>
    </w:p>
    <w:p w14:paraId="6E81CBC7" w14:textId="77777777" w:rsidR="00EB2E62" w:rsidRPr="00EB2E62" w:rsidRDefault="00EB2E62" w:rsidP="00EB2E62">
      <w:pPr>
        <w:rPr>
          <w:lang w:val="en-US"/>
        </w:rPr>
      </w:pPr>
      <w:r>
        <w:rPr>
          <w:lang w:val="en-US"/>
        </w:rPr>
        <w:t>Define test cases for statement coverage, decision coverage, loop coverage, path coverage (if possible). Compare your test cases with the ones written with black box testing</w:t>
      </w:r>
    </w:p>
    <w:p w14:paraId="047391A6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it-IT"/>
        </w:rPr>
      </w:pPr>
      <w:r>
        <w:rPr>
          <w:rFonts w:ascii="Courier New" w:hAnsi="Courier New" w:cs="Courier New"/>
          <w:b/>
          <w:bCs/>
          <w:color w:val="7F0055"/>
          <w:shd w:val="clear" w:color="auto" w:fill="FFFFFF"/>
          <w:lang w:val="it-IT"/>
        </w:rPr>
        <w:t>import</w:t>
      </w:r>
      <w:r>
        <w:rPr>
          <w:rFonts w:ascii="Courier New" w:hAnsi="Courier New" w:cs="Courier New"/>
          <w:shd w:val="clear" w:color="auto" w:fill="FFFFFF"/>
          <w:lang w:val="it-IT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java.util.Iterator;</w:t>
      </w:r>
    </w:p>
    <w:p w14:paraId="60A746A0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it-IT"/>
        </w:rPr>
      </w:pPr>
      <w:r>
        <w:rPr>
          <w:rFonts w:ascii="Courier New" w:hAnsi="Courier New" w:cs="Courier New"/>
          <w:b/>
          <w:bCs/>
          <w:color w:val="7F0055"/>
          <w:shd w:val="clear" w:color="auto" w:fill="FFFFFF"/>
          <w:lang w:val="it-IT"/>
        </w:rPr>
        <w:t>import</w:t>
      </w:r>
      <w:r>
        <w:rPr>
          <w:rFonts w:ascii="Courier New" w:hAnsi="Courier New" w:cs="Courier New"/>
          <w:shd w:val="clear" w:color="auto" w:fill="FFFFFF"/>
          <w:lang w:val="it-IT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java.util.LinkedList;</w:t>
      </w:r>
    </w:p>
    <w:p w14:paraId="0C4D403F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lang w:val="it-IT"/>
        </w:rPr>
      </w:pPr>
    </w:p>
    <w:p w14:paraId="0AA65561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public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class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EventsQueue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{</w:t>
      </w:r>
    </w:p>
    <w:p w14:paraId="2A262F53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private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LinkedList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queue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5F248C3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ab/>
      </w:r>
    </w:p>
    <w:p w14:paraId="0ADE30DE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public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EventsQueue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(){</w:t>
      </w:r>
    </w:p>
    <w:p w14:paraId="090567D4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queue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new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LinkedList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();</w:t>
      </w: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</w:p>
    <w:p w14:paraId="2F6CE5D1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14:paraId="7FB9466F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public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insert(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){</w:t>
      </w:r>
    </w:p>
    <w:p w14:paraId="01D0036B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index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0;</w:t>
      </w:r>
    </w:p>
    <w:p w14:paraId="241FD359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int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size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shd w:val="clear" w:color="auto" w:fill="FFFFFF"/>
        </w:rPr>
        <w:t>queue</w:t>
      </w:r>
      <w:r>
        <w:rPr>
          <w:rFonts w:ascii="Courier New" w:hAnsi="Courier New" w:cs="Courier New"/>
          <w:color w:val="000000"/>
          <w:shd w:val="clear" w:color="auto" w:fill="FFFFFF"/>
        </w:rPr>
        <w:t>.size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73FBCF01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while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(index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size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&amp;&amp;</w:t>
      </w:r>
      <w:r>
        <w:rPr>
          <w:rFonts w:ascii="Courier New" w:hAnsi="Courier New" w:cs="Courier New"/>
          <w:shd w:val="clear" w:color="auto" w:fill="FFFFFF"/>
        </w:rPr>
        <w:t xml:space="preserve">  </w:t>
      </w:r>
    </w:p>
    <w:p w14:paraId="1E4149C2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000000"/>
          <w:shd w:val="clear" w:color="auto" w:fill="FFFFFF"/>
        </w:rPr>
        <w:t>((Integer)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queue.get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(index)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).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intValue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&lt;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){</w:t>
      </w:r>
    </w:p>
    <w:p w14:paraId="49B75CA3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index++;</w:t>
      </w:r>
    </w:p>
    <w:p w14:paraId="1A69A5CB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14:paraId="620A28A6" w14:textId="77777777" w:rsidR="00EB2E62" w:rsidRP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  <w:lang w:val="en-US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proofErr w:type="spellStart"/>
      <w:r w:rsidRPr="00EB2E62">
        <w:rPr>
          <w:rFonts w:ascii="Courier New" w:hAnsi="Courier New" w:cs="Courier New"/>
          <w:shd w:val="clear" w:color="auto" w:fill="FFFFFF"/>
          <w:lang w:val="en-US"/>
        </w:rPr>
        <w:t>queue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.add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(index,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b/>
          <w:bCs/>
          <w:color w:val="7F0055"/>
          <w:shd w:val="clear" w:color="auto" w:fill="FFFFFF"/>
          <w:lang w:val="en-US"/>
        </w:rPr>
        <w:t>new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Integer(event));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</w:p>
    <w:p w14:paraId="3AC64238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</w:t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14:paraId="62E736FB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public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pop(){</w:t>
      </w:r>
    </w:p>
    <w:p w14:paraId="5B3536D0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>Object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o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hd w:val="clear" w:color="auto" w:fill="FFFFFF"/>
        </w:rPr>
        <w:t>queue</w:t>
      </w:r>
      <w:r>
        <w:rPr>
          <w:rFonts w:ascii="Courier New" w:hAnsi="Courier New" w:cs="Courier New"/>
          <w:color w:val="000000"/>
          <w:shd w:val="clear" w:color="auto" w:fill="FFFFFF"/>
        </w:rPr>
        <w:t>.getFirst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();</w:t>
      </w:r>
      <w:r>
        <w:rPr>
          <w:rFonts w:ascii="Courier New" w:hAnsi="Courier New" w:cs="Courier New"/>
          <w:shd w:val="clear" w:color="auto" w:fill="FFFFFF"/>
        </w:rPr>
        <w:t xml:space="preserve">  </w:t>
      </w:r>
    </w:p>
    <w:p w14:paraId="2384BE87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if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(o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!=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null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rFonts w:ascii="Courier New" w:hAnsi="Courier New" w:cs="Courier New"/>
          <w:shd w:val="clear" w:color="auto" w:fill="FFFFFF"/>
        </w:rPr>
        <w:t xml:space="preserve"> </w:t>
      </w:r>
    </w:p>
    <w:p w14:paraId="368E0946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return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((Integer)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o).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intValue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0206A02B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return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-1;</w:t>
      </w:r>
    </w:p>
    <w:p w14:paraId="533B4E03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shd w:val="clear" w:color="auto" w:fill="FFFFFF"/>
        </w:rPr>
        <w:t>}</w:t>
      </w:r>
    </w:p>
    <w:p w14:paraId="252CB25E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public</w:t>
      </w:r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(){</w:t>
      </w:r>
    </w:p>
    <w:p w14:paraId="3EC3927F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Iterator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i</w:t>
      </w:r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hd w:val="clear" w:color="auto" w:fill="FFFFFF"/>
        </w:rPr>
        <w:t>queue</w:t>
      </w:r>
      <w:r>
        <w:rPr>
          <w:rFonts w:ascii="Courier New" w:hAnsi="Courier New" w:cs="Courier New"/>
          <w:color w:val="000000"/>
          <w:shd w:val="clear" w:color="auto" w:fill="FFFFFF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();</w:t>
      </w:r>
    </w:p>
    <w:p w14:paraId="6FD7DD83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event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759E074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shd w:val="clear" w:color="auto" w:fill="FFFFFF"/>
        </w:rPr>
        <w:t xml:space="preserve">    </w:t>
      </w:r>
      <w:r>
        <w:rPr>
          <w:rFonts w:ascii="Courier New" w:hAnsi="Courier New" w:cs="Courier New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hd w:val="clear" w:color="auto" w:fill="FFFFFF"/>
        </w:rPr>
        <w:t>while</w:t>
      </w:r>
      <w:proofErr w:type="spellEnd"/>
      <w:proofErr w:type="gramEnd"/>
      <w:r>
        <w:rPr>
          <w:rFonts w:ascii="Courier New" w:hAnsi="Courier New" w:cs="Courier New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i.hasNext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()){</w:t>
      </w:r>
    </w:p>
    <w:p w14:paraId="5E049157" w14:textId="77777777" w:rsidR="00EB2E62" w:rsidRP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en-US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   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event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=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((Integer)</w:t>
      </w:r>
      <w:r w:rsidRPr="00EB2E62">
        <w:rPr>
          <w:rFonts w:ascii="Courier New" w:hAnsi="Courier New" w:cs="Courier New"/>
          <w:shd w:val="clear" w:color="auto" w:fill="FFFFFF"/>
          <w:lang w:val="en-US"/>
        </w:rPr>
        <w:t xml:space="preserve"> 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i.next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()).</w:t>
      </w:r>
      <w:proofErr w:type="spellStart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intValue</w:t>
      </w:r>
      <w:proofErr w:type="spellEnd"/>
      <w:r w:rsidRPr="00EB2E62">
        <w:rPr>
          <w:rFonts w:ascii="Courier New" w:hAnsi="Courier New" w:cs="Courier New"/>
          <w:color w:val="000000"/>
          <w:shd w:val="clear" w:color="auto" w:fill="FFFFFF"/>
          <w:lang w:val="en-US"/>
        </w:rPr>
        <w:t>();</w:t>
      </w:r>
    </w:p>
    <w:p w14:paraId="70489038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it-IT"/>
        </w:rPr>
      </w:pP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 w:rsidRPr="00EB2E62">
        <w:rPr>
          <w:rFonts w:ascii="Courier New" w:hAnsi="Courier New" w:cs="Courier New"/>
          <w:shd w:val="clear" w:color="auto" w:fill="FFFFFF"/>
          <w:lang w:val="en-US"/>
        </w:rPr>
        <w:tab/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System.out.println(event</w:t>
      </w:r>
      <w:r>
        <w:rPr>
          <w:rFonts w:ascii="Courier New" w:hAnsi="Courier New" w:cs="Courier New"/>
          <w:shd w:val="clear" w:color="auto" w:fill="FFFFFF"/>
          <w:lang w:val="it-IT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+</w:t>
      </w:r>
      <w:r>
        <w:rPr>
          <w:rFonts w:ascii="Courier New" w:hAnsi="Courier New" w:cs="Courier New"/>
          <w:shd w:val="clear" w:color="auto" w:fill="FFFFFF"/>
          <w:lang w:val="it-IT"/>
        </w:rPr>
        <w:t xml:space="preserve"> </w:t>
      </w:r>
      <w:r>
        <w:rPr>
          <w:rFonts w:ascii="Courier New" w:hAnsi="Courier New" w:cs="Courier New"/>
          <w:color w:val="2A00FF"/>
          <w:shd w:val="clear" w:color="auto" w:fill="FFFFFF"/>
          <w:lang w:val="it-IT"/>
        </w:rPr>
        <w:t>" "</w:t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);</w:t>
      </w:r>
    </w:p>
    <w:p w14:paraId="2AD1977A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shd w:val="clear" w:color="auto" w:fill="FFFFFF"/>
          <w:lang w:val="it-IT"/>
        </w:rPr>
      </w:pPr>
      <w:r>
        <w:rPr>
          <w:rFonts w:ascii="Courier New" w:hAnsi="Courier New" w:cs="Courier New"/>
          <w:shd w:val="clear" w:color="auto" w:fill="FFFFFF"/>
          <w:lang w:val="it-IT"/>
        </w:rPr>
        <w:t xml:space="preserve">    </w:t>
      </w:r>
      <w:r>
        <w:rPr>
          <w:rFonts w:ascii="Courier New" w:hAnsi="Courier New" w:cs="Courier New"/>
          <w:shd w:val="clear" w:color="auto" w:fill="FFFFFF"/>
          <w:lang w:val="it-IT"/>
        </w:rPr>
        <w:tab/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}</w:t>
      </w:r>
      <w:r>
        <w:rPr>
          <w:rFonts w:ascii="Courier New" w:hAnsi="Courier New" w:cs="Courier New"/>
          <w:shd w:val="clear" w:color="auto" w:fill="FFFFFF"/>
          <w:lang w:val="it-IT"/>
        </w:rPr>
        <w:t xml:space="preserve">   </w:t>
      </w:r>
      <w:r>
        <w:rPr>
          <w:rFonts w:ascii="Courier New" w:hAnsi="Courier New" w:cs="Courier New"/>
          <w:shd w:val="clear" w:color="auto" w:fill="FFFFFF"/>
          <w:lang w:val="it-IT"/>
        </w:rPr>
        <w:tab/>
        <w:t xml:space="preserve">    </w:t>
      </w:r>
    </w:p>
    <w:p w14:paraId="45ACE2C9" w14:textId="77777777" w:rsidR="00EB2E62" w:rsidRDefault="00EB2E62" w:rsidP="00EB2E62">
      <w:pPr>
        <w:widowControl w:val="0"/>
        <w:numPr>
          <w:ilvl w:val="0"/>
          <w:numId w:val="9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  <w:lang w:val="it-IT"/>
        </w:rPr>
      </w:pPr>
      <w:r>
        <w:rPr>
          <w:rFonts w:ascii="Courier New" w:hAnsi="Courier New" w:cs="Courier New"/>
          <w:shd w:val="clear" w:color="auto" w:fill="FFFFFF"/>
          <w:lang w:val="it-IT"/>
        </w:rPr>
        <w:t xml:space="preserve">    </w:t>
      </w:r>
      <w:r>
        <w:rPr>
          <w:rFonts w:ascii="Courier New" w:hAnsi="Courier New" w:cs="Courier New"/>
          <w:color w:val="000000"/>
          <w:shd w:val="clear" w:color="auto" w:fill="FFFFFF"/>
          <w:lang w:val="it-IT"/>
        </w:rPr>
        <w:t>}}</w:t>
      </w:r>
    </w:p>
    <w:p w14:paraId="14850D18" w14:textId="77777777" w:rsidR="00EB2E62" w:rsidRDefault="00EB2E62" w:rsidP="00EB2E62">
      <w:pPr>
        <w:autoSpaceDE w:val="0"/>
        <w:rPr>
          <w:rFonts w:ascii="Fe" w:hAnsi="Fe" w:cs="Fe"/>
          <w:lang w:val="it-IT"/>
        </w:rPr>
      </w:pPr>
    </w:p>
    <w:p w14:paraId="4F53FD8D" w14:textId="49462714" w:rsidR="00EB2E62" w:rsidRDefault="00EB2E62" w:rsidP="00EB2E62">
      <w:pPr>
        <w:pStyle w:val="BodyText"/>
        <w:ind w:left="360"/>
      </w:pPr>
    </w:p>
    <w:p w14:paraId="2355FB0A" w14:textId="348C8121" w:rsidR="003E3CC6" w:rsidRDefault="003E3CC6" w:rsidP="00EB2E62">
      <w:pPr>
        <w:pStyle w:val="BodyText"/>
        <w:ind w:left="360"/>
      </w:pPr>
    </w:p>
    <w:p w14:paraId="513F7F98" w14:textId="52C46925" w:rsidR="003E3CC6" w:rsidRDefault="003E3CC6" w:rsidP="003E3CC6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Ex </w:t>
      </w:r>
      <w:r w:rsidR="008C2C01">
        <w:rPr>
          <w:rFonts w:ascii="Fe" w:hAnsi="Fe" w:cs="Fe"/>
          <w:b/>
          <w:sz w:val="32"/>
          <w:szCs w:val="32"/>
          <w:lang w:val="en-US"/>
        </w:rPr>
        <w:t>4</w:t>
      </w:r>
      <w:r>
        <w:rPr>
          <w:rFonts w:ascii="Fe" w:hAnsi="Fe" w:cs="Fe"/>
          <w:b/>
          <w:sz w:val="32"/>
          <w:szCs w:val="32"/>
          <w:lang w:val="en-US"/>
        </w:rPr>
        <w:t xml:space="preserve"> </w:t>
      </w:r>
      <w:r w:rsidR="00DB3B71">
        <w:rPr>
          <w:rFonts w:ascii="Fe" w:hAnsi="Fe" w:cs="Fe"/>
          <w:b/>
          <w:sz w:val="32"/>
          <w:szCs w:val="32"/>
          <w:lang w:val="en-US"/>
        </w:rPr>
        <w:t>Acceptable to eat</w:t>
      </w:r>
    </w:p>
    <w:p w14:paraId="19869EC9" w14:textId="77777777" w:rsidR="008C2C01" w:rsidRDefault="008C2C01" w:rsidP="008C2C01">
      <w:r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rPr>
          <w:i/>
          <w:iCs/>
        </w:rPr>
        <w:t>acceptableToEat</w:t>
      </w:r>
      <w:proofErr w:type="spellEnd"/>
      <w:r>
        <w:rPr>
          <w:i/>
          <w:iCs/>
        </w:rPr>
        <w:t xml:space="preserve"> </w:t>
      </w:r>
      <w:proofErr w:type="spellStart"/>
      <w:r>
        <w:t>receives</w:t>
      </w:r>
      <w:proofErr w:type="spellEnd"/>
      <w:r>
        <w:t xml:space="preserve"> the </w:t>
      </w:r>
      <w:proofErr w:type="spellStart"/>
      <w:r>
        <w:t>weight</w:t>
      </w:r>
      <w:proofErr w:type="spellEnd"/>
      <w:r>
        <w:t xml:space="preserve"> in grams of, </w:t>
      </w:r>
      <w:proofErr w:type="spellStart"/>
      <w:r>
        <w:t>respectively</w:t>
      </w:r>
      <w:proofErr w:type="spellEnd"/>
      <w:r>
        <w:t xml:space="preserve">, carbohydrates, </w:t>
      </w:r>
      <w:proofErr w:type="spellStart"/>
      <w:r>
        <w:t>proteins</w:t>
      </w:r>
      <w:proofErr w:type="spellEnd"/>
      <w:r>
        <w:t xml:space="preserve">, fats in a </w:t>
      </w:r>
      <w:proofErr w:type="spellStart"/>
      <w:r>
        <w:t>serving</w:t>
      </w:r>
      <w:proofErr w:type="spellEnd"/>
      <w:r>
        <w:t xml:space="preserve"> of </w:t>
      </w:r>
      <w:proofErr w:type="spellStart"/>
      <w:r>
        <w:t>food</w:t>
      </w:r>
      <w:proofErr w:type="spellEnd"/>
      <w:r>
        <w:t xml:space="preserve">. It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if</w:t>
      </w:r>
    </w:p>
    <w:p w14:paraId="5C8645AE" w14:textId="77777777" w:rsidR="008C2C01" w:rsidRDefault="008C2C01" w:rsidP="008C2C01">
      <w:r>
        <w:t xml:space="preserve">- the total </w:t>
      </w:r>
      <w:proofErr w:type="spellStart"/>
      <w:r>
        <w:t>amount</w:t>
      </w:r>
      <w:proofErr w:type="spellEnd"/>
      <w:r>
        <w:t xml:space="preserve"> of calories </w:t>
      </w:r>
      <w:proofErr w:type="spellStart"/>
      <w:r>
        <w:t>is</w:t>
      </w:r>
      <w:proofErr w:type="spellEnd"/>
      <w:r>
        <w:t xml:space="preserve"> &lt; 1000</w:t>
      </w:r>
    </w:p>
    <w:p w14:paraId="262C1B0D" w14:textId="77777777" w:rsidR="008C2C01" w:rsidRDefault="008C2C01" w:rsidP="008C2C01">
      <w:r>
        <w:t>- (</w:t>
      </w:r>
      <w:proofErr w:type="spellStart"/>
      <w:r>
        <w:t>carb</w:t>
      </w:r>
      <w:proofErr w:type="spellEnd"/>
      <w:r>
        <w:t xml:space="preserve"> + </w:t>
      </w:r>
      <w:proofErr w:type="spellStart"/>
      <w:r>
        <w:t>protein</w:t>
      </w:r>
      <w:proofErr w:type="spellEnd"/>
      <w:r>
        <w:t>) / fat &gt; ½</w:t>
      </w:r>
    </w:p>
    <w:p w14:paraId="5C9B76F6" w14:textId="77777777" w:rsidR="008C2C01" w:rsidRDefault="008C2C01" w:rsidP="003E3CC6">
      <w:pPr>
        <w:rPr>
          <w:rFonts w:ascii="Fe" w:hAnsi="Fe" w:cs="Fe"/>
          <w:b/>
          <w:sz w:val="32"/>
          <w:szCs w:val="32"/>
          <w:lang w:val="en-US"/>
        </w:rPr>
      </w:pPr>
    </w:p>
    <w:p w14:paraId="301DB091" w14:textId="03953CB1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>class Example</w:t>
      </w:r>
      <w:r>
        <w:rPr>
          <w:lang w:val="en-US"/>
        </w:rPr>
        <w:t>4</w:t>
      </w:r>
      <w:r w:rsidRPr="008C2C01">
        <w:rPr>
          <w:lang w:val="en-US"/>
        </w:rPr>
        <w:t>{</w:t>
      </w:r>
    </w:p>
    <w:p w14:paraId="7E0B82B7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static </w:t>
      </w:r>
      <w:proofErr w:type="spellStart"/>
      <w:proofErr w:type="gramStart"/>
      <w:r w:rsidRPr="008C2C01">
        <w:rPr>
          <w:lang w:val="en-US"/>
        </w:rPr>
        <w:t>acceptableToEat</w:t>
      </w:r>
      <w:proofErr w:type="spellEnd"/>
      <w:r w:rsidRPr="008C2C01">
        <w:rPr>
          <w:lang w:val="en-US"/>
        </w:rPr>
        <w:t>( carb</w:t>
      </w:r>
      <w:proofErr w:type="gramEnd"/>
      <w:r w:rsidRPr="008C2C01">
        <w:rPr>
          <w:lang w:val="en-US"/>
        </w:rPr>
        <w:t>, protein, fat){</w:t>
      </w:r>
    </w:p>
    <w:p w14:paraId="1AA290BB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    </w:t>
      </w:r>
      <w:proofErr w:type="gramStart"/>
      <w:r w:rsidRPr="008C2C01">
        <w:rPr>
          <w:lang w:val="en-US"/>
        </w:rPr>
        <w:t>if(</w:t>
      </w:r>
      <w:proofErr w:type="gramEnd"/>
      <w:r w:rsidRPr="008C2C01">
        <w:rPr>
          <w:lang w:val="en-US"/>
        </w:rPr>
        <w:t xml:space="preserve">carb &lt; 0 || protein &lt; 0 || fat &lt;0) return false;        </w:t>
      </w:r>
    </w:p>
    <w:p w14:paraId="69971F49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    if (4*carb + 4*protein + 9*fat &lt; 1000 &amp;&amp; ((carb + protein) / fat &gt; 0.5)) return </w:t>
      </w:r>
      <w:proofErr w:type="gramStart"/>
      <w:r w:rsidRPr="008C2C01">
        <w:rPr>
          <w:lang w:val="en-US"/>
        </w:rPr>
        <w:t>true;</w:t>
      </w:r>
      <w:proofErr w:type="gramEnd"/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        </w:t>
      </w:r>
    </w:p>
    <w:p w14:paraId="65982D0D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    else return </w:t>
      </w:r>
      <w:proofErr w:type="gramStart"/>
      <w:r w:rsidRPr="008C2C01">
        <w:rPr>
          <w:lang w:val="en-US"/>
        </w:rPr>
        <w:t>false;</w:t>
      </w:r>
      <w:proofErr w:type="gramEnd"/>
    </w:p>
    <w:p w14:paraId="1A053D64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}</w:t>
      </w:r>
      <w:r>
        <w:rPr>
          <w:lang w:val="en-US"/>
        </w:rPr>
        <w:t>}</w:t>
      </w:r>
    </w:p>
    <w:p w14:paraId="48FF3220" w14:textId="77777777" w:rsidR="008C2C01" w:rsidRPr="00FD4853" w:rsidRDefault="008C2C01" w:rsidP="003E3CC6">
      <w:pPr>
        <w:rPr>
          <w:rFonts w:ascii="Fe" w:hAnsi="Fe" w:cs="Fe"/>
          <w:b/>
          <w:sz w:val="32"/>
          <w:szCs w:val="32"/>
          <w:lang w:val="en-US"/>
        </w:rPr>
      </w:pPr>
    </w:p>
    <w:p w14:paraId="0C0EBA19" w14:textId="52D487FD" w:rsidR="003E3CC6" w:rsidRDefault="003E3CC6" w:rsidP="003E3CC6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Ex </w:t>
      </w:r>
      <w:r w:rsidR="008C2C01">
        <w:rPr>
          <w:rFonts w:ascii="Fe" w:hAnsi="Fe" w:cs="Fe"/>
          <w:b/>
          <w:sz w:val="32"/>
          <w:szCs w:val="32"/>
          <w:lang w:val="en-US"/>
        </w:rPr>
        <w:t>5</w:t>
      </w:r>
      <w:r>
        <w:rPr>
          <w:rFonts w:ascii="Fe" w:hAnsi="Fe" w:cs="Fe"/>
          <w:b/>
          <w:sz w:val="32"/>
          <w:szCs w:val="32"/>
          <w:lang w:val="en-US"/>
        </w:rPr>
        <w:t xml:space="preserve"> </w:t>
      </w:r>
      <w:proofErr w:type="spellStart"/>
      <w:r w:rsidR="00DB3B71">
        <w:rPr>
          <w:rFonts w:ascii="Fe" w:hAnsi="Fe" w:cs="Fe"/>
          <w:b/>
          <w:sz w:val="32"/>
          <w:szCs w:val="32"/>
          <w:lang w:val="en-US"/>
        </w:rPr>
        <w:t>BikeRentalFee</w:t>
      </w:r>
      <w:proofErr w:type="spellEnd"/>
    </w:p>
    <w:p w14:paraId="3BEF40F3" w14:textId="77777777" w:rsidR="00DB3B71" w:rsidRDefault="00DB3B71" w:rsidP="00DB3B71">
      <w:r>
        <w:t xml:space="preserve">This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(in euros) the </w:t>
      </w:r>
      <w:proofErr w:type="spellStart"/>
      <w:r>
        <w:t>fee</w:t>
      </w:r>
      <w:proofErr w:type="spellEnd"/>
      <w:r>
        <w:t xml:space="preserve"> for a bicycle </w:t>
      </w:r>
      <w:proofErr w:type="spellStart"/>
      <w:r>
        <w:t>rental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649B6DDC" w14:textId="77777777" w:rsidR="00DB3B71" w:rsidRDefault="00DB3B71" w:rsidP="00DB3B71">
      <w:pPr>
        <w:pStyle w:val="ListParagraph"/>
        <w:numPr>
          <w:ilvl w:val="0"/>
          <w:numId w:val="12"/>
        </w:numPr>
        <w:suppressAutoHyphens/>
        <w:spacing w:after="160" w:line="256" w:lineRule="auto"/>
      </w:pPr>
      <w:proofErr w:type="gramStart"/>
      <w:r>
        <w:t>duration:</w:t>
      </w:r>
      <w:proofErr w:type="gramEnd"/>
      <w:r>
        <w:t xml:space="preserve"> minutes the bicycle has been </w:t>
      </w:r>
      <w:proofErr w:type="spellStart"/>
      <w:r>
        <w:t>used</w:t>
      </w:r>
      <w:proofErr w:type="spellEnd"/>
    </w:p>
    <w:p w14:paraId="39D28AFB" w14:textId="77777777" w:rsidR="00DB3B71" w:rsidRDefault="00DB3B71" w:rsidP="00DB3B71">
      <w:pPr>
        <w:pStyle w:val="ListParagraph"/>
        <w:numPr>
          <w:ilvl w:val="0"/>
          <w:numId w:val="12"/>
        </w:numPr>
        <w:suppressAutoHyphens/>
        <w:spacing w:after="160" w:line="256" w:lineRule="auto"/>
      </w:pPr>
      <w:proofErr w:type="spellStart"/>
      <w:proofErr w:type="gramStart"/>
      <w:r>
        <w:t>minRate</w:t>
      </w:r>
      <w:proofErr w:type="spellEnd"/>
      <w:r>
        <w:t>:</w:t>
      </w:r>
      <w:proofErr w:type="gramEnd"/>
      <w:r>
        <w:t xml:space="preserve"> </w:t>
      </w:r>
      <w:proofErr w:type="spellStart"/>
      <w:r>
        <w:t>cost</w:t>
      </w:r>
      <w:proofErr w:type="spellEnd"/>
      <w:r>
        <w:t xml:space="preserve"> per minute, in cents of euro</w:t>
      </w:r>
    </w:p>
    <w:p w14:paraId="5D2A94E6" w14:textId="77777777" w:rsidR="00DB3B71" w:rsidRDefault="00DB3B71" w:rsidP="00DB3B71">
      <w:pPr>
        <w:pStyle w:val="ListParagraph"/>
        <w:numPr>
          <w:ilvl w:val="0"/>
          <w:numId w:val="12"/>
        </w:numPr>
        <w:suppressAutoHyphens/>
        <w:spacing w:after="160" w:line="256" w:lineRule="auto"/>
      </w:pPr>
      <w:proofErr w:type="gramStart"/>
      <w:r>
        <w:t>minRate</w:t>
      </w:r>
      <w:proofErr w:type="gramEnd"/>
      <w:r>
        <w:t xml:space="preserve">2: </w:t>
      </w:r>
      <w:proofErr w:type="spellStart"/>
      <w:r>
        <w:t>cost</w:t>
      </w:r>
      <w:proofErr w:type="spellEnd"/>
      <w:r>
        <w:t xml:space="preserve"> per minute, in cents of euro</w:t>
      </w:r>
    </w:p>
    <w:p w14:paraId="459F33F7" w14:textId="77777777" w:rsidR="00DB3B71" w:rsidRDefault="00DB3B71" w:rsidP="00DB3B71">
      <w:r>
        <w:t xml:space="preserve">The </w:t>
      </w:r>
      <w:proofErr w:type="spellStart"/>
      <w:r>
        <w:t>fee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as </w:t>
      </w:r>
      <w:proofErr w:type="spellStart"/>
      <w:proofErr w:type="gramStart"/>
      <w:r>
        <w:t>follows</w:t>
      </w:r>
      <w:proofErr w:type="spellEnd"/>
      <w:r>
        <w:t>:</w:t>
      </w:r>
      <w:proofErr w:type="gramEnd"/>
      <w:r>
        <w:t xml:space="preserve"> free the first 30 minutes. </w:t>
      </w:r>
      <w:proofErr w:type="spellStart"/>
      <w:proofErr w:type="gramStart"/>
      <w:r>
        <w:t>minRate</w:t>
      </w:r>
      <w:proofErr w:type="spellEnd"/>
      <w:proofErr w:type="gramEnd"/>
      <w:r>
        <w:t xml:space="preserve"> per min for the first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the first 30 min (30 to 90 minutes), minRate2 </w:t>
      </w:r>
      <w:proofErr w:type="spellStart"/>
      <w:r>
        <w:t>after</w:t>
      </w:r>
      <w:proofErr w:type="spellEnd"/>
      <w:r>
        <w:t xml:space="preserve"> 90 minutes</w:t>
      </w:r>
    </w:p>
    <w:p w14:paraId="263D52B1" w14:textId="77777777" w:rsidR="00DB3B71" w:rsidRPr="00DB3B71" w:rsidRDefault="00DB3B71" w:rsidP="003E3CC6">
      <w:pPr>
        <w:rPr>
          <w:rFonts w:ascii="Fe" w:hAnsi="Fe" w:cs="Fe"/>
          <w:b/>
          <w:sz w:val="32"/>
          <w:szCs w:val="32"/>
        </w:rPr>
      </w:pPr>
    </w:p>
    <w:p w14:paraId="53473218" w14:textId="28D13C3B" w:rsidR="008C2C01" w:rsidRDefault="008C2C01" w:rsidP="008C2C01">
      <w:pPr>
        <w:rPr>
          <w:lang w:val="en-US"/>
        </w:rPr>
      </w:pPr>
      <w:r>
        <w:rPr>
          <w:lang w:val="en-US"/>
        </w:rPr>
        <w:t>Class Example</w:t>
      </w:r>
      <w:r>
        <w:rPr>
          <w:lang w:val="en-US"/>
        </w:rPr>
        <w:t>5</w:t>
      </w:r>
      <w:r>
        <w:rPr>
          <w:lang w:val="en-US"/>
        </w:rPr>
        <w:t>{</w:t>
      </w:r>
    </w:p>
    <w:p w14:paraId="6D5994D6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static </w:t>
      </w:r>
      <w:proofErr w:type="spellStart"/>
      <w:proofErr w:type="gramStart"/>
      <w:r w:rsidRPr="008C2C01">
        <w:rPr>
          <w:lang w:val="en-US"/>
        </w:rPr>
        <w:t>computeFee</w:t>
      </w:r>
      <w:proofErr w:type="spellEnd"/>
      <w:r w:rsidRPr="008C2C01">
        <w:rPr>
          <w:lang w:val="en-US"/>
        </w:rPr>
        <w:t>(</w:t>
      </w:r>
      <w:proofErr w:type="gramEnd"/>
      <w:r w:rsidRPr="008C2C01">
        <w:rPr>
          <w:lang w:val="en-US"/>
        </w:rPr>
        <w:t xml:space="preserve">duration, </w:t>
      </w:r>
      <w:proofErr w:type="spellStart"/>
      <w:r w:rsidRPr="008C2C01">
        <w:rPr>
          <w:lang w:val="en-US"/>
        </w:rPr>
        <w:t>minRate</w:t>
      </w:r>
      <w:proofErr w:type="spellEnd"/>
      <w:r w:rsidRPr="008C2C01">
        <w:rPr>
          <w:lang w:val="en-US"/>
        </w:rPr>
        <w:t>, minRate2) {</w:t>
      </w:r>
      <w:r w:rsidRPr="008C2C01">
        <w:rPr>
          <w:lang w:val="en-US"/>
        </w:rPr>
        <w:tab/>
      </w:r>
    </w:p>
    <w:p w14:paraId="20AFD8F2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if (duration &lt; 0 || </w:t>
      </w:r>
      <w:proofErr w:type="spellStart"/>
      <w:r w:rsidRPr="008C2C01">
        <w:rPr>
          <w:lang w:val="en-US"/>
        </w:rPr>
        <w:t>minRate</w:t>
      </w:r>
      <w:proofErr w:type="spellEnd"/>
      <w:r w:rsidRPr="008C2C01">
        <w:rPr>
          <w:lang w:val="en-US"/>
        </w:rPr>
        <w:t xml:space="preserve"> &lt; 0 || minRate2 &lt; 0) return </w:t>
      </w:r>
      <w:proofErr w:type="gramStart"/>
      <w:r w:rsidRPr="008C2C01">
        <w:rPr>
          <w:lang w:val="en-US"/>
        </w:rPr>
        <w:t>-1.0;</w:t>
      </w:r>
      <w:proofErr w:type="gramEnd"/>
    </w:p>
    <w:p w14:paraId="1522717E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if (duration &lt; 30) return </w:t>
      </w:r>
      <w:proofErr w:type="gramStart"/>
      <w:r w:rsidRPr="008C2C01">
        <w:rPr>
          <w:lang w:val="en-US"/>
        </w:rPr>
        <w:t>0.0;</w:t>
      </w:r>
      <w:proofErr w:type="gramEnd"/>
      <w:r w:rsidRPr="008C2C01">
        <w:rPr>
          <w:lang w:val="en-US"/>
        </w:rPr>
        <w:tab/>
      </w:r>
      <w:r w:rsidRPr="008C2C01">
        <w:rPr>
          <w:lang w:val="en-US"/>
        </w:rPr>
        <w:tab/>
      </w:r>
    </w:p>
    <w:p w14:paraId="65689D60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if (duration &gt;= 30 &amp;&amp; duration &lt; 90) return </w:t>
      </w:r>
      <w:proofErr w:type="spellStart"/>
      <w:r w:rsidRPr="008C2C01">
        <w:rPr>
          <w:lang w:val="en-US"/>
        </w:rPr>
        <w:t>minRate</w:t>
      </w:r>
      <w:proofErr w:type="spellEnd"/>
      <w:r w:rsidRPr="008C2C01">
        <w:rPr>
          <w:lang w:val="en-US"/>
        </w:rPr>
        <w:t>*(duration - 30</w:t>
      </w:r>
      <w:proofErr w:type="gramStart"/>
      <w:r w:rsidRPr="008C2C01">
        <w:rPr>
          <w:lang w:val="en-US"/>
        </w:rPr>
        <w:t>);</w:t>
      </w:r>
      <w:proofErr w:type="gramEnd"/>
      <w:r w:rsidRPr="008C2C01">
        <w:rPr>
          <w:lang w:val="en-US"/>
        </w:rPr>
        <w:tab/>
      </w:r>
      <w:r w:rsidRPr="008C2C01">
        <w:rPr>
          <w:lang w:val="en-US"/>
        </w:rPr>
        <w:tab/>
      </w:r>
    </w:p>
    <w:p w14:paraId="796A6B53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>else return 60*</w:t>
      </w:r>
      <w:proofErr w:type="spellStart"/>
      <w:r w:rsidRPr="008C2C01">
        <w:rPr>
          <w:lang w:val="en-US"/>
        </w:rPr>
        <w:t>minRate</w:t>
      </w:r>
      <w:proofErr w:type="spellEnd"/>
      <w:r w:rsidRPr="008C2C01">
        <w:rPr>
          <w:lang w:val="en-US"/>
        </w:rPr>
        <w:t xml:space="preserve"> + (duration-</w:t>
      </w:r>
      <w:proofErr w:type="gramStart"/>
      <w:r w:rsidRPr="008C2C01">
        <w:rPr>
          <w:lang w:val="en-US"/>
        </w:rPr>
        <w:t>90)*</w:t>
      </w:r>
      <w:proofErr w:type="gramEnd"/>
      <w:r w:rsidRPr="008C2C01">
        <w:rPr>
          <w:lang w:val="en-US"/>
        </w:rPr>
        <w:t>minRate2;</w:t>
      </w:r>
      <w:r w:rsidRPr="008C2C01">
        <w:rPr>
          <w:lang w:val="en-US"/>
        </w:rPr>
        <w:tab/>
      </w:r>
      <w:r w:rsidRPr="008C2C01">
        <w:rPr>
          <w:lang w:val="en-US"/>
        </w:rPr>
        <w:tab/>
      </w:r>
    </w:p>
    <w:p w14:paraId="36B83147" w14:textId="3D31D5F7" w:rsidR="008C2C01" w:rsidRPr="008C2C01" w:rsidRDefault="008C2C01" w:rsidP="003E3CC6">
      <w:pPr>
        <w:rPr>
          <w:lang w:val="en-US"/>
        </w:rPr>
      </w:pPr>
      <w:r w:rsidRPr="008C2C01">
        <w:rPr>
          <w:lang w:val="en-US"/>
        </w:rPr>
        <w:tab/>
        <w:t>}</w:t>
      </w:r>
      <w:r>
        <w:rPr>
          <w:lang w:val="en-US"/>
        </w:rPr>
        <w:t>}</w:t>
      </w:r>
    </w:p>
    <w:p w14:paraId="10E169BC" w14:textId="073CDBAB" w:rsidR="008C2C01" w:rsidRDefault="003E3CC6" w:rsidP="008C2C01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Ex </w:t>
      </w:r>
      <w:r w:rsidR="008C2C01">
        <w:rPr>
          <w:rFonts w:ascii="Fe" w:hAnsi="Fe" w:cs="Fe"/>
          <w:b/>
          <w:sz w:val="32"/>
          <w:szCs w:val="32"/>
          <w:lang w:val="en-US"/>
        </w:rPr>
        <w:t>6</w:t>
      </w:r>
      <w:r>
        <w:rPr>
          <w:rFonts w:ascii="Fe" w:hAnsi="Fe" w:cs="Fe"/>
          <w:b/>
          <w:sz w:val="32"/>
          <w:szCs w:val="32"/>
          <w:lang w:val="en-US"/>
        </w:rPr>
        <w:t xml:space="preserve"> </w:t>
      </w:r>
      <w:r w:rsidR="00DB3B71">
        <w:rPr>
          <w:rFonts w:ascii="Fe" w:hAnsi="Fe" w:cs="Fe"/>
          <w:b/>
          <w:sz w:val="32"/>
          <w:szCs w:val="32"/>
          <w:lang w:val="en-US"/>
        </w:rPr>
        <w:t>Railway ticket</w:t>
      </w:r>
    </w:p>
    <w:p w14:paraId="08D6A216" w14:textId="77777777" w:rsidR="00DB3B71" w:rsidRDefault="00DB3B71" w:rsidP="00DB3B71">
      <w:r>
        <w:t xml:space="preserve">A railway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the </w:t>
      </w:r>
      <w:proofErr w:type="spellStart"/>
      <w:r>
        <w:t>possibility</w:t>
      </w:r>
      <w:proofErr w:type="spellEnd"/>
      <w:r>
        <w:t xml:space="preserve"> to people </w:t>
      </w:r>
      <w:proofErr w:type="spellStart"/>
      <w:r>
        <w:t>under</w:t>
      </w:r>
      <w:proofErr w:type="spellEnd"/>
      <w:r>
        <w:t xml:space="preserve"> 15 to </w:t>
      </w:r>
      <w:proofErr w:type="spellStart"/>
      <w:r>
        <w:t>travel</w:t>
      </w:r>
      <w:proofErr w:type="spellEnd"/>
      <w:r>
        <w:t xml:space="preserve"> free. The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groups </w:t>
      </w:r>
      <w:proofErr w:type="spellStart"/>
      <w:r>
        <w:t>from</w:t>
      </w:r>
      <w:proofErr w:type="spellEnd"/>
      <w:r>
        <w:t xml:space="preserve"> 2 to 5 people traveling </w:t>
      </w:r>
      <w:proofErr w:type="spellStart"/>
      <w:r>
        <w:t>together</w:t>
      </w:r>
      <w:proofErr w:type="spellEnd"/>
      <w:r>
        <w:t>.</w:t>
      </w:r>
    </w:p>
    <w:p w14:paraId="2D14D5CC" w14:textId="77777777" w:rsidR="00DB3B71" w:rsidRDefault="00DB3B71" w:rsidP="00DB3B71">
      <w:r>
        <w:t xml:space="preserve">For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eligible</w:t>
      </w:r>
      <w:proofErr w:type="spellEnd"/>
      <w:r>
        <w:t xml:space="preserve"> to the </w:t>
      </w:r>
      <w:proofErr w:type="spellStart"/>
      <w:r>
        <w:t>offer</w:t>
      </w:r>
      <w:proofErr w:type="spellEnd"/>
      <w:r>
        <w:t xml:space="preserve">, at least a </w:t>
      </w:r>
      <w:proofErr w:type="spellStart"/>
      <w:r>
        <w:t>member</w:t>
      </w:r>
      <w:proofErr w:type="spellEnd"/>
      <w:r>
        <w:t xml:space="preserve"> of the group must </w:t>
      </w:r>
      <w:proofErr w:type="spellStart"/>
      <w:r>
        <w:t>be</w:t>
      </w:r>
      <w:proofErr w:type="spellEnd"/>
      <w:r>
        <w:t xml:space="preserve"> at least 18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If </w:t>
      </w:r>
      <w:proofErr w:type="spellStart"/>
      <w:r>
        <w:t>this</w:t>
      </w:r>
      <w:proofErr w:type="spellEnd"/>
      <w:r>
        <w:t xml:space="preserve"> condition </w:t>
      </w:r>
      <w:proofErr w:type="spellStart"/>
      <w:r>
        <w:t>applies</w:t>
      </w:r>
      <w:proofErr w:type="spellEnd"/>
      <w:r>
        <w:t xml:space="preserve">, all the </w:t>
      </w:r>
      <w:proofErr w:type="spellStart"/>
      <w:r>
        <w:t>under</w:t>
      </w:r>
      <w:proofErr w:type="spellEnd"/>
      <w:r>
        <w:t xml:space="preserve"> 15 </w:t>
      </w:r>
      <w:proofErr w:type="spellStart"/>
      <w:r>
        <w:t>members</w:t>
      </w:r>
      <w:proofErr w:type="spellEnd"/>
      <w:r>
        <w:t xml:space="preserve"> of the group </w:t>
      </w:r>
      <w:proofErr w:type="spellStart"/>
      <w:r>
        <w:t>travel</w:t>
      </w:r>
      <w:proofErr w:type="spellEnd"/>
      <w:r>
        <w:t xml:space="preserve"> free, and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the Base Price.</w:t>
      </w:r>
    </w:p>
    <w:p w14:paraId="135AC89B" w14:textId="77777777" w:rsidR="00DB3B71" w:rsidRDefault="00DB3B71" w:rsidP="00DB3B71">
      <w:r>
        <w:t xml:space="preserve">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computeFee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as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basePrice</w:t>
      </w:r>
      <w:proofErr w:type="spellEnd"/>
      <w:r>
        <w:t xml:space="preserve"> (the </w:t>
      </w:r>
      <w:proofErr w:type="spellStart"/>
      <w:r>
        <w:t>price</w:t>
      </w:r>
      <w:proofErr w:type="spellEnd"/>
      <w:r>
        <w:t xml:space="preserve"> of the ticket), </w:t>
      </w:r>
      <w:proofErr w:type="spellStart"/>
      <w:r>
        <w:t>n_passengers</w:t>
      </w:r>
      <w:proofErr w:type="spellEnd"/>
      <w:r>
        <w:t xml:space="preserve"> (the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of the group), n_over18 (the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at least 18 </w:t>
      </w:r>
      <w:proofErr w:type="spellStart"/>
      <w:r>
        <w:t>old</w:t>
      </w:r>
      <w:proofErr w:type="spellEnd"/>
      <w:r>
        <w:t xml:space="preserve">), n_under15 (the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15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). It </w:t>
      </w:r>
      <w:proofErr w:type="spellStart"/>
      <w:r>
        <w:t>gives</w:t>
      </w:r>
      <w:proofErr w:type="spellEnd"/>
      <w:r>
        <w:t xml:space="preserve"> as output the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whole</w:t>
      </w:r>
      <w:proofErr w:type="spellEnd"/>
      <w:r>
        <w:t xml:space="preserve"> group has to </w:t>
      </w:r>
      <w:proofErr w:type="spellStart"/>
      <w:r>
        <w:t>spend</w:t>
      </w:r>
      <w:proofErr w:type="spellEnd"/>
      <w:r>
        <w:t xml:space="preserve">. It </w:t>
      </w:r>
      <w:proofErr w:type="spellStart"/>
      <w:r>
        <w:t>gives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if groups are </w:t>
      </w:r>
      <w:proofErr w:type="spellStart"/>
      <w:r>
        <w:t>composed</w:t>
      </w:r>
      <w:proofErr w:type="spellEnd"/>
      <w:r>
        <w:t xml:space="preserve"> of more </w:t>
      </w:r>
      <w:proofErr w:type="spellStart"/>
      <w:r>
        <w:t>than</w:t>
      </w:r>
      <w:proofErr w:type="spellEnd"/>
      <w:r>
        <w:t xml:space="preserve"> 5 </w:t>
      </w:r>
      <w:proofErr w:type="spellStart"/>
      <w:r>
        <w:t>persons</w:t>
      </w:r>
      <w:proofErr w:type="spellEnd"/>
      <w:r>
        <w:t>.</w:t>
      </w:r>
    </w:p>
    <w:p w14:paraId="314BB3F2" w14:textId="77777777" w:rsidR="00DB3B71" w:rsidRPr="008C2C01" w:rsidRDefault="00DB3B71" w:rsidP="008C2C01">
      <w:pPr>
        <w:rPr>
          <w:rFonts w:ascii="Fe" w:hAnsi="Fe" w:cs="Fe"/>
          <w:b/>
          <w:sz w:val="32"/>
          <w:szCs w:val="32"/>
          <w:lang w:val="en-US"/>
        </w:rPr>
      </w:pPr>
    </w:p>
    <w:p w14:paraId="4619ECE2" w14:textId="50B0C04A" w:rsidR="008C2C01" w:rsidRPr="008C2C01" w:rsidRDefault="008C2C01" w:rsidP="008C2C01">
      <w:pPr>
        <w:rPr>
          <w:lang w:val="en-US"/>
        </w:rPr>
      </w:pPr>
      <w:r>
        <w:rPr>
          <w:lang w:val="en-US"/>
        </w:rPr>
        <w:t>Class example6{</w:t>
      </w:r>
    </w:p>
    <w:p w14:paraId="1A3B8AD2" w14:textId="4ECD8A58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 xml:space="preserve">    static </w:t>
      </w:r>
      <w:proofErr w:type="spellStart"/>
      <w:proofErr w:type="gramStart"/>
      <w:r w:rsidRPr="008C2C01">
        <w:rPr>
          <w:lang w:val="en-US"/>
        </w:rPr>
        <w:t>computeFee</w:t>
      </w:r>
      <w:proofErr w:type="spellEnd"/>
      <w:r w:rsidRPr="008C2C01">
        <w:rPr>
          <w:lang w:val="en-US"/>
        </w:rPr>
        <w:t>(</w:t>
      </w:r>
      <w:proofErr w:type="spellStart"/>
      <w:proofErr w:type="gramEnd"/>
      <w:r w:rsidRPr="008C2C01">
        <w:rPr>
          <w:lang w:val="en-US"/>
        </w:rPr>
        <w:t>basePrice</w:t>
      </w:r>
      <w:proofErr w:type="spellEnd"/>
      <w:r w:rsidRPr="008C2C01">
        <w:rPr>
          <w:lang w:val="en-US"/>
        </w:rPr>
        <w:t xml:space="preserve">, </w:t>
      </w:r>
      <w:proofErr w:type="spellStart"/>
      <w:r w:rsidRPr="008C2C01">
        <w:rPr>
          <w:lang w:val="en-US"/>
        </w:rPr>
        <w:t>n_passengers</w:t>
      </w:r>
      <w:proofErr w:type="spellEnd"/>
      <w:r w:rsidRPr="008C2C01">
        <w:rPr>
          <w:lang w:val="en-US"/>
        </w:rPr>
        <w:t>, n_over18, n_under15) {</w:t>
      </w:r>
    </w:p>
    <w:p w14:paraId="794965BD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>if (</w:t>
      </w:r>
      <w:proofErr w:type="spellStart"/>
      <w:r w:rsidRPr="008C2C01">
        <w:rPr>
          <w:lang w:val="en-US"/>
        </w:rPr>
        <w:t>basePrice</w:t>
      </w:r>
      <w:proofErr w:type="spellEnd"/>
      <w:r w:rsidRPr="008C2C01">
        <w:rPr>
          <w:lang w:val="en-US"/>
        </w:rPr>
        <w:t xml:space="preserve"> &lt; 0 || </w:t>
      </w:r>
      <w:proofErr w:type="spellStart"/>
      <w:r w:rsidRPr="008C2C01">
        <w:rPr>
          <w:lang w:val="en-US"/>
        </w:rPr>
        <w:t>n_passengers</w:t>
      </w:r>
      <w:proofErr w:type="spellEnd"/>
      <w:r w:rsidRPr="008C2C01">
        <w:rPr>
          <w:lang w:val="en-US"/>
        </w:rPr>
        <w:t xml:space="preserve"> &lt; 0 || n_over18 &lt; 0 || n_under15 &lt; 0) return </w:t>
      </w:r>
      <w:proofErr w:type="gramStart"/>
      <w:r w:rsidRPr="008C2C01">
        <w:rPr>
          <w:lang w:val="en-US"/>
        </w:rPr>
        <w:t>-1.0;</w:t>
      </w:r>
      <w:proofErr w:type="gramEnd"/>
    </w:p>
    <w:p w14:paraId="6152E10E" w14:textId="07EE2A7B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if (n_over18 + n_under15 &gt; </w:t>
      </w:r>
      <w:proofErr w:type="spellStart"/>
      <w:r w:rsidRPr="008C2C01">
        <w:rPr>
          <w:lang w:val="en-US"/>
        </w:rPr>
        <w:t>n_passengers</w:t>
      </w:r>
      <w:proofErr w:type="spellEnd"/>
      <w:r w:rsidRPr="008C2C01">
        <w:rPr>
          <w:lang w:val="en-US"/>
        </w:rPr>
        <w:t xml:space="preserve">) return </w:t>
      </w:r>
      <w:proofErr w:type="gramStart"/>
      <w:r w:rsidRPr="008C2C01">
        <w:rPr>
          <w:lang w:val="en-US"/>
        </w:rPr>
        <w:t>-1.0;</w:t>
      </w:r>
      <w:proofErr w:type="gramEnd"/>
    </w:p>
    <w:p w14:paraId="4390B193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>if (</w:t>
      </w:r>
      <w:proofErr w:type="spellStart"/>
      <w:r w:rsidRPr="008C2C01">
        <w:rPr>
          <w:lang w:val="en-US"/>
        </w:rPr>
        <w:t>n_passengers</w:t>
      </w:r>
      <w:proofErr w:type="spellEnd"/>
      <w:r w:rsidRPr="008C2C01">
        <w:rPr>
          <w:lang w:val="en-US"/>
        </w:rPr>
        <w:t xml:space="preserve"> &gt;=2 &amp;&amp; </w:t>
      </w:r>
      <w:proofErr w:type="spellStart"/>
      <w:r w:rsidRPr="008C2C01">
        <w:rPr>
          <w:lang w:val="en-US"/>
        </w:rPr>
        <w:t>n_passengers</w:t>
      </w:r>
      <w:proofErr w:type="spellEnd"/>
      <w:r w:rsidRPr="008C2C01">
        <w:rPr>
          <w:lang w:val="en-US"/>
        </w:rPr>
        <w:t xml:space="preserve"> &lt;=5 &amp;&amp; n_over18&gt;0) {</w:t>
      </w:r>
    </w:p>
    <w:p w14:paraId="20F925ED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return </w:t>
      </w:r>
      <w:proofErr w:type="spellStart"/>
      <w:r w:rsidRPr="008C2C01">
        <w:rPr>
          <w:lang w:val="en-US"/>
        </w:rPr>
        <w:t>basePrice</w:t>
      </w:r>
      <w:proofErr w:type="spellEnd"/>
      <w:r w:rsidRPr="008C2C01">
        <w:rPr>
          <w:lang w:val="en-US"/>
        </w:rPr>
        <w:t>*(</w:t>
      </w:r>
      <w:proofErr w:type="spellStart"/>
      <w:r w:rsidRPr="008C2C01">
        <w:rPr>
          <w:lang w:val="en-US"/>
        </w:rPr>
        <w:t>n_passengers</w:t>
      </w:r>
      <w:proofErr w:type="spellEnd"/>
      <w:r w:rsidRPr="008C2C01">
        <w:rPr>
          <w:lang w:val="en-US"/>
        </w:rPr>
        <w:t xml:space="preserve"> -n_under15</w:t>
      </w:r>
      <w:proofErr w:type="gramStart"/>
      <w:r w:rsidRPr="008C2C01">
        <w:rPr>
          <w:lang w:val="en-US"/>
        </w:rPr>
        <w:t>);</w:t>
      </w:r>
      <w:proofErr w:type="gramEnd"/>
    </w:p>
    <w:p w14:paraId="1657B7B1" w14:textId="35938E7D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>}</w:t>
      </w:r>
    </w:p>
    <w:p w14:paraId="3E2ECC4E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>else {</w:t>
      </w:r>
    </w:p>
    <w:p w14:paraId="24609F5C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</w:r>
      <w:r w:rsidRPr="008C2C01">
        <w:rPr>
          <w:lang w:val="en-US"/>
        </w:rPr>
        <w:tab/>
        <w:t xml:space="preserve">return </w:t>
      </w:r>
      <w:proofErr w:type="spellStart"/>
      <w:r w:rsidRPr="008C2C01">
        <w:rPr>
          <w:lang w:val="en-US"/>
        </w:rPr>
        <w:t>basePrice</w:t>
      </w:r>
      <w:proofErr w:type="spellEnd"/>
      <w:r w:rsidRPr="008C2C01">
        <w:rPr>
          <w:lang w:val="en-US"/>
        </w:rPr>
        <w:t>*</w:t>
      </w:r>
      <w:proofErr w:type="spellStart"/>
      <w:r w:rsidRPr="008C2C01">
        <w:rPr>
          <w:lang w:val="en-US"/>
        </w:rPr>
        <w:t>n_</w:t>
      </w:r>
      <w:proofErr w:type="gramStart"/>
      <w:r w:rsidRPr="008C2C01">
        <w:rPr>
          <w:lang w:val="en-US"/>
        </w:rPr>
        <w:t>passengers</w:t>
      </w:r>
      <w:proofErr w:type="spellEnd"/>
      <w:r w:rsidRPr="008C2C01">
        <w:rPr>
          <w:lang w:val="en-US"/>
        </w:rPr>
        <w:t>;</w:t>
      </w:r>
      <w:proofErr w:type="gramEnd"/>
    </w:p>
    <w:p w14:paraId="29CE49CA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</w:r>
      <w:r w:rsidRPr="008C2C01">
        <w:rPr>
          <w:lang w:val="en-US"/>
        </w:rPr>
        <w:tab/>
        <w:t>}</w:t>
      </w:r>
    </w:p>
    <w:p w14:paraId="69F19B27" w14:textId="77777777" w:rsidR="008C2C01" w:rsidRPr="008C2C01" w:rsidRDefault="008C2C01" w:rsidP="008C2C01">
      <w:pPr>
        <w:rPr>
          <w:lang w:val="en-US"/>
        </w:rPr>
      </w:pPr>
      <w:r w:rsidRPr="008C2C01">
        <w:rPr>
          <w:lang w:val="en-US"/>
        </w:rPr>
        <w:tab/>
        <w:t>}</w:t>
      </w:r>
    </w:p>
    <w:p w14:paraId="3CCBA0E8" w14:textId="78CE32BD" w:rsidR="008C2C01" w:rsidRDefault="008C2C01" w:rsidP="008C2C01">
      <w:pPr>
        <w:rPr>
          <w:lang w:val="en-US"/>
        </w:rPr>
      </w:pPr>
      <w:r w:rsidRPr="008C2C01">
        <w:rPr>
          <w:lang w:val="en-US"/>
        </w:rPr>
        <w:t>}</w:t>
      </w:r>
      <w:r>
        <w:rPr>
          <w:lang w:val="en-US"/>
        </w:rPr>
        <w:t>}</w:t>
      </w:r>
    </w:p>
    <w:p w14:paraId="6432EE06" w14:textId="54A799FF" w:rsidR="00EB2E62" w:rsidRDefault="00EB2E62">
      <w:pPr>
        <w:rPr>
          <w:lang w:val="en-US"/>
        </w:rPr>
      </w:pPr>
      <w:r w:rsidRPr="008C2C01">
        <w:rPr>
          <w:lang w:val="en-US"/>
        </w:rPr>
        <w:br w:type="page"/>
      </w:r>
    </w:p>
    <w:p w14:paraId="10E25A4A" w14:textId="1B1542F5" w:rsidR="00EB2E62" w:rsidRPr="00FD4853" w:rsidRDefault="00EB2E62" w:rsidP="00EB2E62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Ex </w:t>
      </w:r>
      <w:r w:rsidR="008C2C01">
        <w:rPr>
          <w:rFonts w:ascii="Fe" w:hAnsi="Fe" w:cs="Fe"/>
          <w:b/>
          <w:sz w:val="32"/>
          <w:szCs w:val="32"/>
          <w:lang w:val="en-US"/>
        </w:rPr>
        <w:t>7</w:t>
      </w:r>
      <w:r>
        <w:rPr>
          <w:rFonts w:ascii="Fe" w:hAnsi="Fe" w:cs="Fe"/>
          <w:b/>
          <w:sz w:val="32"/>
          <w:szCs w:val="32"/>
          <w:lang w:val="en-US"/>
        </w:rPr>
        <w:t xml:space="preserve"> Tax Calculator</w:t>
      </w:r>
    </w:p>
    <w:p w14:paraId="56AE70E5" w14:textId="77777777" w:rsidR="00EB2E62" w:rsidRPr="00EB2E62" w:rsidRDefault="00EB2E62" w:rsidP="00EB2E62">
      <w:pPr>
        <w:spacing w:after="283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public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double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  <w:proofErr w:type="spellStart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>elonianTaxCalculator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>(</w:t>
      </w:r>
      <w:proofErr w:type="gramEnd"/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double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income, </w:t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int</w:t>
      </w:r>
      <w:r>
        <w:rPr>
          <w:rFonts w:ascii="Monospace" w:eastAsia="Monospace" w:hAnsi="Monospace" w:cs="Monospace"/>
          <w:color w:val="000000"/>
          <w:lang w:val="en-US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  <w:lang w:val="en-US"/>
        </w:rPr>
        <w:t>nDependents</w:t>
      </w:r>
      <w:proofErr w:type="spellEnd"/>
      <w:r>
        <w:rPr>
          <w:rFonts w:ascii="Monospace" w:eastAsia="Monospace" w:hAnsi="Monospace" w:cs="Monospace"/>
          <w:color w:val="000000"/>
          <w:lang w:val="en-US"/>
        </w:rPr>
        <w:t>) {</w:t>
      </w:r>
    </w:p>
    <w:p w14:paraId="7D2DDAE1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double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onospace" w:eastAsia="Monospace" w:hAnsi="Monospace" w:cs="Monospace"/>
          <w:color w:val="000000"/>
          <w:lang w:val="en-US"/>
        </w:rPr>
        <w:t>TaxSubTotal,Exemption</w:t>
      </w:r>
      <w:proofErr w:type="gramEnd"/>
      <w:r>
        <w:rPr>
          <w:rFonts w:ascii="Monospace" w:eastAsia="Monospace" w:hAnsi="Monospace" w:cs="Monospace"/>
          <w:color w:val="000000"/>
          <w:lang w:val="en-US"/>
        </w:rPr>
        <w:t>,TaxTotal</w:t>
      </w:r>
      <w:proofErr w:type="spellEnd"/>
      <w:r>
        <w:rPr>
          <w:rFonts w:ascii="Monospace" w:eastAsia="Monospace" w:hAnsi="Monospace" w:cs="Monospace"/>
          <w:color w:val="000000"/>
          <w:lang w:val="en-US"/>
        </w:rPr>
        <w:t>;</w:t>
      </w:r>
    </w:p>
    <w:p w14:paraId="6332D3D6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3F7F5F"/>
          <w:lang w:val="en-US"/>
        </w:rPr>
        <w:t xml:space="preserve">// first if - check income </w:t>
      </w:r>
    </w:p>
    <w:p w14:paraId="2FF59A60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if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(income &lt; 0) {</w:t>
      </w:r>
    </w:p>
    <w:p w14:paraId="7C302259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>(</w:t>
      </w:r>
      <w:r w:rsidRPr="00EB2E62">
        <w:rPr>
          <w:rFonts w:ascii="Monospace" w:eastAsia="Monospace" w:hAnsi="Monospace" w:cs="Monospace"/>
          <w:color w:val="2A00FF"/>
          <w:lang w:val="en-US"/>
        </w:rPr>
        <w:t>"You cannot have a negative income.\n"</w:t>
      </w:r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>);</w:t>
      </w:r>
      <w:proofErr w:type="gramEnd"/>
    </w:p>
    <w:p w14:paraId="5DA2A97D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return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>-1;</w:t>
      </w:r>
      <w:proofErr w:type="gramEnd"/>
    </w:p>
    <w:p w14:paraId="444D15AC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ab/>
      </w:r>
      <w:r>
        <w:rPr>
          <w:rFonts w:ascii="Monospace" w:eastAsia="Monospace" w:hAnsi="Monospace" w:cs="Monospace"/>
          <w:color w:val="000000"/>
          <w:lang w:val="en-US"/>
        </w:rPr>
        <w:tab/>
        <w:t>}</w:t>
      </w:r>
    </w:p>
    <w:p w14:paraId="5C454B96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3F7F5F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3F7F5F"/>
          <w:lang w:val="en-US"/>
        </w:rPr>
        <w:t xml:space="preserve">// second if - check dependents </w:t>
      </w:r>
    </w:p>
    <w:p w14:paraId="6971AD1B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if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(</w:t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nDependents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&lt;= 0) {</w:t>
      </w:r>
    </w:p>
    <w:p w14:paraId="490AC910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>(</w:t>
      </w:r>
      <w:r w:rsidRPr="00EB2E62">
        <w:rPr>
          <w:rFonts w:ascii="Monospace" w:eastAsia="Monospace" w:hAnsi="Monospace" w:cs="Monospace"/>
          <w:color w:val="2A00FF"/>
          <w:lang w:val="en-US"/>
        </w:rPr>
        <w:t>"You must have at least one dependent.\n"</w:t>
      </w:r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>);</w:t>
      </w:r>
      <w:proofErr w:type="gramEnd"/>
    </w:p>
    <w:p w14:paraId="3DD04600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return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>-2;</w:t>
      </w:r>
      <w:proofErr w:type="gramEnd"/>
    </w:p>
    <w:p w14:paraId="7A1A4A02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>
        <w:rPr>
          <w:rFonts w:ascii="Monospace" w:eastAsia="Monospace" w:hAnsi="Monospace" w:cs="Monospace"/>
          <w:color w:val="000000"/>
          <w:lang w:val="en-US"/>
        </w:rPr>
        <w:tab/>
      </w:r>
      <w:r>
        <w:rPr>
          <w:rFonts w:ascii="Monospace" w:eastAsia="Monospace" w:hAnsi="Monospace" w:cs="Monospace"/>
          <w:color w:val="000000"/>
          <w:lang w:val="en-US"/>
        </w:rPr>
        <w:tab/>
        <w:t>}</w:t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</w:p>
    <w:p w14:paraId="5D963106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3F7F5F"/>
          <w:u w:val="single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3F7F5F"/>
          <w:lang w:val="en-US"/>
        </w:rPr>
        <w:t xml:space="preserve">// third if (else-if) - compute tax </w:t>
      </w:r>
      <w:r w:rsidRPr="00EB2E62">
        <w:rPr>
          <w:rFonts w:ascii="Monospace" w:eastAsia="Monospace" w:hAnsi="Monospace" w:cs="Monospace"/>
          <w:color w:val="3F7F5F"/>
          <w:u w:val="single"/>
          <w:lang w:val="en-US"/>
        </w:rPr>
        <w:t>subtotal</w:t>
      </w:r>
    </w:p>
    <w:p w14:paraId="65E3AE96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if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(income &lt; 10000) </w:t>
      </w:r>
    </w:p>
    <w:p w14:paraId="6AAD908C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TaxSubTotal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= .02 * income; </w:t>
      </w:r>
    </w:p>
    <w:p w14:paraId="1F8F45D2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else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if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(income &lt; 50000) </w:t>
      </w:r>
    </w:p>
    <w:p w14:paraId="56763F89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TaxSubTotal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= 200 + .03 * (income - 10000); </w:t>
      </w:r>
    </w:p>
    <w:p w14:paraId="11705818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else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</w:t>
      </w:r>
    </w:p>
    <w:p w14:paraId="1DF044B9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TaxSubTotal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= 1400 + .04 * (income - 50000); </w:t>
      </w:r>
    </w:p>
    <w:p w14:paraId="258922EF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  <w:t xml:space="preserve">Exemption= </w:t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nDependents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* 50; </w:t>
      </w:r>
    </w:p>
    <w:p w14:paraId="190DE75E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</w:t>
      </w:r>
      <w:r>
        <w:rPr>
          <w:rFonts w:ascii="Monospace" w:eastAsia="Monospace" w:hAnsi="Monospace" w:cs="Monospace"/>
          <w:color w:val="000000"/>
          <w:lang w:val="en-US"/>
        </w:rPr>
        <w:t>Total</w:t>
      </w:r>
      <w:proofErr w:type="spellEnd"/>
      <w:r>
        <w:rPr>
          <w:rFonts w:ascii="Monospace" w:eastAsia="Monospace" w:hAnsi="Monospace" w:cs="Monospace"/>
          <w:color w:val="000000"/>
          <w:lang w:val="en-US"/>
        </w:rPr>
        <w:t>=</w:t>
      </w:r>
      <w:proofErr w:type="spellStart"/>
      <w:r>
        <w:rPr>
          <w:rFonts w:ascii="Monospace" w:eastAsia="Monospace" w:hAnsi="Monospace" w:cs="Monospace"/>
          <w:color w:val="000000"/>
          <w:lang w:val="en-US"/>
        </w:rPr>
        <w:t>TaxSubTotal</w:t>
      </w:r>
      <w:proofErr w:type="spellEnd"/>
      <w:r>
        <w:rPr>
          <w:rFonts w:ascii="Monospace" w:eastAsia="Monospace" w:hAnsi="Monospace" w:cs="Monospace"/>
          <w:color w:val="000000"/>
          <w:lang w:val="en-US"/>
        </w:rPr>
        <w:t xml:space="preserve"> - Exemption; </w:t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</w:p>
    <w:p w14:paraId="4571D1FF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3F7F5F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>
        <w:rPr>
          <w:rFonts w:ascii="Monospace" w:eastAsia="Monospace" w:hAnsi="Monospace" w:cs="Monospace"/>
          <w:color w:val="3F7F5F"/>
          <w:lang w:val="en-US"/>
        </w:rPr>
        <w:t>// last if - check negative tax</w:t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</w:p>
    <w:p w14:paraId="3A91FD1A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3F7F5F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b/>
          <w:bCs/>
          <w:color w:val="7F0055"/>
          <w:lang w:val="en-US"/>
        </w:rPr>
        <w:t>if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(</w:t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&lt;0) </w:t>
      </w:r>
      <w:r w:rsidRPr="00EB2E62">
        <w:rPr>
          <w:rFonts w:ascii="Monospace" w:eastAsia="Monospace" w:hAnsi="Monospace" w:cs="Monospace"/>
          <w:color w:val="3F7F5F"/>
          <w:lang w:val="en-US"/>
        </w:rPr>
        <w:t xml:space="preserve">//In case of negative tax </w:t>
      </w:r>
    </w:p>
    <w:p w14:paraId="0DA7A3A4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=0; </w:t>
      </w:r>
    </w:p>
    <w:p w14:paraId="733D9235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</w:p>
    <w:p w14:paraId="1C1EEDF9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</w:p>
    <w:p w14:paraId="699C2087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$S$S$S$S$S$S$S$S$S$S$S$S$S$S$S$S$S$ \n"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2598C84A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spellStart"/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Elbonian</w:t>
      </w:r>
      <w:proofErr w:type="spellEnd"/>
      <w:r w:rsidRPr="00EB2E62">
        <w:rPr>
          <w:rFonts w:ascii="Monospace" w:eastAsia="Monospace" w:hAnsi="Monospace" w:cs="Monospace"/>
          <w:color w:val="2A00FF"/>
          <w:lang w:val="en-US"/>
        </w:rPr>
        <w:t xml:space="preserve"> Tax Collection Agency \n"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71489246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Tax Bill \n"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08208E01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Citizen's Income: 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+ income  +</w:t>
      </w:r>
      <w:r w:rsidRPr="00EB2E62">
        <w:rPr>
          <w:rFonts w:ascii="Monospace" w:eastAsia="Monospace" w:hAnsi="Monospace" w:cs="Monospace"/>
          <w:color w:val="2A00FF"/>
          <w:lang w:val="en-US"/>
        </w:rPr>
        <w:t>'\n'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63F47887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Tax Subtotal: 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 + </w:t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TaxSubTotal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+</w:t>
      </w:r>
      <w:r w:rsidRPr="00EB2E62">
        <w:rPr>
          <w:rFonts w:ascii="Monospace" w:eastAsia="Monospace" w:hAnsi="Monospace" w:cs="Monospace"/>
          <w:color w:val="2A00FF"/>
          <w:lang w:val="en-US"/>
        </w:rPr>
        <w:t>'\n'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34C0CDC7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Number of Dependents: 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+ </w:t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nDependents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+ </w:t>
      </w:r>
      <w:r w:rsidRPr="00EB2E62">
        <w:rPr>
          <w:rFonts w:ascii="Monospace" w:eastAsia="Monospace" w:hAnsi="Monospace" w:cs="Monospace"/>
          <w:color w:val="2A00FF"/>
          <w:lang w:val="en-US"/>
        </w:rPr>
        <w:t>'\n'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63A312FF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 xml:space="preserve">Tax </w:t>
      </w:r>
      <w:proofErr w:type="spellStart"/>
      <w:r w:rsidRPr="00EB2E62">
        <w:rPr>
          <w:rFonts w:ascii="Monospace" w:eastAsia="Monospace" w:hAnsi="Monospace" w:cs="Monospace"/>
          <w:color w:val="2A00FF"/>
          <w:lang w:val="en-US"/>
        </w:rPr>
        <w:t>Exepmtion</w:t>
      </w:r>
      <w:proofErr w:type="spellEnd"/>
      <w:r w:rsidRPr="00EB2E62">
        <w:rPr>
          <w:rFonts w:ascii="Monospace" w:eastAsia="Monospace" w:hAnsi="Monospace" w:cs="Monospace"/>
          <w:color w:val="2A00FF"/>
          <w:lang w:val="en-US"/>
        </w:rPr>
        <w:t>: 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+ Exemption +</w:t>
      </w:r>
      <w:r w:rsidRPr="00EB2E62">
        <w:rPr>
          <w:rFonts w:ascii="Monospace" w:eastAsia="Monospace" w:hAnsi="Monospace" w:cs="Monospace"/>
          <w:color w:val="2A00FF"/>
          <w:lang w:val="en-US"/>
        </w:rPr>
        <w:t>'\n'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021CBA53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</w:t>
      </w:r>
      <w:r w:rsidRPr="00EB2E62">
        <w:rPr>
          <w:rFonts w:ascii="Monospace" w:eastAsia="Monospace" w:hAnsi="Monospace" w:cs="Monospace"/>
          <w:color w:val="0000FF"/>
          <w:u w:val="single"/>
          <w:lang w:val="en-US"/>
        </w:rPr>
        <w:t>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Final Tax Bill: "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 + </w:t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TaxTotal</w:t>
      </w:r>
      <w:proofErr w:type="spellEnd"/>
      <w:r w:rsidRPr="00EB2E62">
        <w:rPr>
          <w:rFonts w:ascii="Monospace" w:eastAsia="Monospace" w:hAnsi="Monospace" w:cs="Monospace"/>
          <w:color w:val="000000"/>
          <w:lang w:val="en-US"/>
        </w:rPr>
        <w:t xml:space="preserve"> + </w:t>
      </w:r>
      <w:r w:rsidRPr="00EB2E62">
        <w:rPr>
          <w:rFonts w:ascii="Monospace" w:eastAsia="Monospace" w:hAnsi="Monospace" w:cs="Monospace"/>
          <w:color w:val="2A00FF"/>
          <w:lang w:val="en-US"/>
        </w:rPr>
        <w:t>'\n'</w:t>
      </w:r>
      <w:r w:rsidRPr="00EB2E62">
        <w:rPr>
          <w:rFonts w:ascii="Monospace" w:eastAsia="Monospace" w:hAnsi="Monospace" w:cs="Monospace"/>
          <w:color w:val="000000"/>
          <w:lang w:val="en-US"/>
        </w:rPr>
        <w:t xml:space="preserve">); </w:t>
      </w:r>
    </w:p>
    <w:p w14:paraId="2324B508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  <w:lang w:val="en-US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spellStart"/>
      <w:r w:rsidRPr="00EB2E62">
        <w:rPr>
          <w:rFonts w:ascii="Monospace" w:eastAsia="Monospace" w:hAnsi="Monospace" w:cs="Monospace"/>
          <w:color w:val="000000"/>
          <w:lang w:val="en-US"/>
        </w:rPr>
        <w:t>System.</w:t>
      </w:r>
      <w:r w:rsidRPr="00EB2E62">
        <w:rPr>
          <w:rFonts w:ascii="Monospace" w:eastAsia="Monospace" w:hAnsi="Monospace" w:cs="Monospace"/>
          <w:i/>
          <w:iCs/>
          <w:color w:val="0000C0"/>
          <w:lang w:val="en-US"/>
        </w:rPr>
        <w:t>out</w:t>
      </w:r>
      <w:r w:rsidRPr="00EB2E62">
        <w:rPr>
          <w:rFonts w:ascii="Monospace" w:eastAsia="Monospace" w:hAnsi="Monospace" w:cs="Monospace"/>
          <w:color w:val="000000"/>
          <w:lang w:val="en-US"/>
        </w:rPr>
        <w:t>.println</w:t>
      </w:r>
      <w:proofErr w:type="spellEnd"/>
      <w:proofErr w:type="gramStart"/>
      <w:r w:rsidRPr="00EB2E62">
        <w:rPr>
          <w:rFonts w:ascii="Monospace" w:eastAsia="Monospace" w:hAnsi="Monospace" w:cs="Monospace"/>
          <w:color w:val="000000"/>
          <w:lang w:val="en-US"/>
        </w:rPr>
        <w:t xml:space="preserve">( </w:t>
      </w:r>
      <w:r w:rsidRPr="00EB2E62">
        <w:rPr>
          <w:rFonts w:ascii="Monospace" w:eastAsia="Monospace" w:hAnsi="Monospace" w:cs="Monospace"/>
          <w:color w:val="2A00FF"/>
          <w:lang w:val="en-US"/>
        </w:rPr>
        <w:t>"</w:t>
      </w:r>
      <w:proofErr w:type="gramEnd"/>
      <w:r w:rsidRPr="00EB2E62">
        <w:rPr>
          <w:rFonts w:ascii="Monospace" w:eastAsia="Monospace" w:hAnsi="Monospace" w:cs="Monospace"/>
          <w:color w:val="2A00FF"/>
          <w:lang w:val="en-US"/>
        </w:rPr>
        <w:t>$S$S$S$S$S$S$S$S$S$S$S$S$S$S$S$S$S$ \n"</w:t>
      </w:r>
      <w:r>
        <w:rPr>
          <w:rFonts w:ascii="Monospace" w:eastAsia="Monospace" w:hAnsi="Monospace" w:cs="Monospace"/>
          <w:color w:val="000000"/>
          <w:lang w:val="en-US"/>
        </w:rPr>
        <w:t xml:space="preserve">); </w:t>
      </w:r>
      <w:r>
        <w:rPr>
          <w:rFonts w:ascii="Monospace" w:eastAsia="Monospace" w:hAnsi="Monospace" w:cs="Monospace"/>
          <w:color w:val="000000"/>
          <w:lang w:val="en-US"/>
        </w:rPr>
        <w:tab/>
      </w:r>
    </w:p>
    <w:p w14:paraId="5241B432" w14:textId="77777777" w:rsidR="00EB2E62" w:rsidRPr="00EB2E62" w:rsidRDefault="00EB2E62" w:rsidP="00EB2E62">
      <w:pPr>
        <w:autoSpaceDE w:val="0"/>
        <w:rPr>
          <w:rFonts w:ascii="Monospace" w:eastAsia="Monospace" w:hAnsi="Monospace" w:cs="Monospace"/>
          <w:color w:val="000000"/>
        </w:rPr>
      </w:pP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r w:rsidRPr="00EB2E62">
        <w:rPr>
          <w:rFonts w:ascii="Monospace" w:eastAsia="Monospace" w:hAnsi="Monospace" w:cs="Monospace"/>
          <w:color w:val="000000"/>
          <w:lang w:val="en-US"/>
        </w:rPr>
        <w:tab/>
      </w:r>
      <w:proofErr w:type="gramStart"/>
      <w:r>
        <w:rPr>
          <w:rFonts w:ascii="Monospace" w:eastAsia="Monospace" w:hAnsi="Monospace" w:cs="Monospace"/>
          <w:b/>
          <w:bCs/>
          <w:color w:val="7F0055"/>
        </w:rPr>
        <w:t>return</w:t>
      </w:r>
      <w:proofErr w:type="gramEnd"/>
      <w:r>
        <w:rPr>
          <w:rFonts w:ascii="Monospace" w:eastAsia="Monospace" w:hAnsi="Monospace" w:cs="Monospace"/>
          <w:color w:val="000000"/>
        </w:rPr>
        <w:t xml:space="preserve"> </w:t>
      </w:r>
      <w:proofErr w:type="spellStart"/>
      <w:r>
        <w:rPr>
          <w:rFonts w:ascii="Monospace" w:eastAsia="Monospace" w:hAnsi="Monospace" w:cs="Monospace"/>
          <w:color w:val="000000"/>
        </w:rPr>
        <w:t>TaxTotal</w:t>
      </w:r>
      <w:proofErr w:type="spellEnd"/>
      <w:r>
        <w:rPr>
          <w:rFonts w:ascii="Monospace" w:eastAsia="Monospace" w:hAnsi="Monospace" w:cs="Monospace"/>
          <w:color w:val="000000"/>
        </w:rPr>
        <w:t>;</w:t>
      </w:r>
    </w:p>
    <w:p w14:paraId="3DAACD2A" w14:textId="77777777" w:rsidR="00F6445F" w:rsidRDefault="00EB2E62" w:rsidP="00EB2E62">
      <w:pPr>
        <w:rPr>
          <w:lang w:val="en-US"/>
        </w:rPr>
      </w:pPr>
      <w:r>
        <w:rPr>
          <w:rFonts w:ascii="Monospace" w:eastAsia="Monospace" w:hAnsi="Monospace" w:cs="Monospace"/>
          <w:color w:val="000000"/>
        </w:rPr>
        <w:tab/>
        <w:t>}</w:t>
      </w:r>
      <w:r>
        <w:rPr>
          <w:rFonts w:cs="DejaVu Sans"/>
          <w:sz w:val="20"/>
        </w:rPr>
        <w:br/>
      </w:r>
    </w:p>
    <w:p w14:paraId="5C8D866B" w14:textId="77777777" w:rsidR="00EB2E62" w:rsidRDefault="00EB2E62" w:rsidP="00EB2E62">
      <w:pPr>
        <w:rPr>
          <w:lang w:val="en-US"/>
        </w:rPr>
      </w:pPr>
      <w:r>
        <w:rPr>
          <w:lang w:val="en-US"/>
        </w:rPr>
        <w:t>Define test cases for statement coverage, decision coverage, path coverage (if possible).</w:t>
      </w:r>
    </w:p>
    <w:p w14:paraId="617A6E0D" w14:textId="7737A7FE" w:rsidR="00EB2E62" w:rsidRDefault="00EB2E62">
      <w:pPr>
        <w:rPr>
          <w:lang w:val="en-US"/>
        </w:rPr>
      </w:pPr>
    </w:p>
    <w:p w14:paraId="30DCDA04" w14:textId="05E32CBB" w:rsidR="00EB2E62" w:rsidRPr="00FD4853" w:rsidRDefault="00EB2E62" w:rsidP="00EB2E62">
      <w:pPr>
        <w:rPr>
          <w:rFonts w:ascii="Fe" w:hAnsi="Fe" w:cs="Fe"/>
          <w:b/>
          <w:sz w:val="32"/>
          <w:szCs w:val="32"/>
          <w:lang w:val="en-US"/>
        </w:rPr>
      </w:pPr>
      <w:r>
        <w:rPr>
          <w:rFonts w:ascii="Fe" w:hAnsi="Fe" w:cs="Fe"/>
          <w:b/>
          <w:sz w:val="32"/>
          <w:szCs w:val="32"/>
          <w:lang w:val="en-US"/>
        </w:rPr>
        <w:t xml:space="preserve">Ex </w:t>
      </w:r>
      <w:r w:rsidR="008C2C01">
        <w:rPr>
          <w:rFonts w:ascii="Fe" w:hAnsi="Fe" w:cs="Fe"/>
          <w:b/>
          <w:sz w:val="32"/>
          <w:szCs w:val="32"/>
          <w:lang w:val="en-US"/>
        </w:rPr>
        <w:t>8</w:t>
      </w:r>
    </w:p>
    <w:p w14:paraId="23A49782" w14:textId="77777777" w:rsidR="00003BCE" w:rsidRDefault="00003BCE" w:rsidP="00003BCE">
      <w:pPr>
        <w:pStyle w:val="BodyText"/>
      </w:pPr>
      <w:r>
        <w:t>Consider the following code:</w:t>
      </w:r>
    </w:p>
    <w:p w14:paraId="7C5517B6" w14:textId="77777777" w:rsidR="00003BCE" w:rsidRP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float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foo (</w:t>
      </w: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a, </w:t>
      </w: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b, </w:t>
      </w: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c, </w:t>
      </w: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int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d, </w:t>
      </w: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float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e) {</w:t>
      </w:r>
    </w:p>
    <w:p w14:paraId="677B97E0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e;</w:t>
      </w:r>
    </w:p>
    <w:p w14:paraId="0B7E68D6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if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(a == 0) {</w:t>
      </w:r>
    </w:p>
    <w:p w14:paraId="0B8881E8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0;</w:t>
      </w:r>
    </w:p>
    <w:p w14:paraId="0EEC628C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14:paraId="1D8D505B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proofErr w:type="spellStart"/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x = 0;</w:t>
      </w:r>
    </w:p>
    <w:p w14:paraId="51506F13" w14:textId="77777777" w:rsidR="00003BCE" w:rsidRP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003BCE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if</w:t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((a==b) || ((c == d) &amp;&amp; bug(a) )) {</w:t>
      </w:r>
    </w:p>
    <w:p w14:paraId="15C218B3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003BCE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>x=1;</w:t>
      </w:r>
    </w:p>
    <w:p w14:paraId="523A5AFA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14:paraId="23C0FB65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  <w:t>e = 1/x;</w:t>
      </w:r>
    </w:p>
    <w:p w14:paraId="3D790B9D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  <w:r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return</w:t>
      </w: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e;</w:t>
      </w:r>
    </w:p>
    <w:p w14:paraId="67BF492B" w14:textId="77777777" w:rsidR="00003BCE" w:rsidRDefault="00003BCE" w:rsidP="00003BCE">
      <w:pPr>
        <w:widowControl w:val="0"/>
        <w:numPr>
          <w:ilvl w:val="0"/>
          <w:numId w:val="10"/>
        </w:numPr>
        <w:tabs>
          <w:tab w:val="left" w:pos="2160"/>
        </w:tabs>
        <w:suppressAutoHyphens/>
        <w:autoSpaceDE w:val="0"/>
        <w:spacing w:after="0" w:line="240" w:lineRule="auto"/>
        <w:rPr>
          <w:rFonts w:ascii="Monospace" w:eastAsia="Monospace" w:hAnsi="Monospace" w:cs="Monospace"/>
          <w:color w:val="000000"/>
          <w:sz w:val="20"/>
          <w:szCs w:val="20"/>
        </w:rPr>
      </w:pPr>
      <w:r>
        <w:rPr>
          <w:rFonts w:ascii="Monospace" w:eastAsia="Monospace" w:hAnsi="Monospace" w:cs="Monospace"/>
          <w:color w:val="000000"/>
          <w:sz w:val="20"/>
          <w:szCs w:val="20"/>
        </w:rPr>
        <w:t xml:space="preserve"> }</w:t>
      </w:r>
      <w:r>
        <w:rPr>
          <w:rFonts w:ascii="Monospace" w:eastAsia="Monospace" w:hAnsi="Monospace" w:cs="Monospace"/>
          <w:color w:val="000000"/>
          <w:sz w:val="20"/>
          <w:szCs w:val="20"/>
        </w:rPr>
        <w:tab/>
      </w:r>
    </w:p>
    <w:p w14:paraId="3066ED3C" w14:textId="77777777" w:rsidR="00003BCE" w:rsidRDefault="00003BCE" w:rsidP="00003BCE">
      <w:pPr>
        <w:autoSpaceDE w:val="0"/>
        <w:ind w:left="720"/>
        <w:rPr>
          <w:rFonts w:cs="DejaVu Sans"/>
        </w:rPr>
      </w:pPr>
    </w:p>
    <w:p w14:paraId="77A7DEE0" w14:textId="77777777" w:rsidR="00003BCE" w:rsidRDefault="00003BCE" w:rsidP="00003BCE">
      <w:pPr>
        <w:pStyle w:val="BodyText"/>
        <w:rPr>
          <w:rFonts w:cs="DejaVu Sans"/>
        </w:rPr>
      </w:pPr>
      <w:r>
        <w:rPr>
          <w:rFonts w:cs="DejaVu Sans"/>
        </w:rPr>
        <w:t>Function bug(a) should return a value of true when passed a value of a=1.</w:t>
      </w:r>
    </w:p>
    <w:p w14:paraId="7E1E2D89" w14:textId="77777777" w:rsidR="00003BCE" w:rsidRDefault="00003BCE" w:rsidP="00003BCE">
      <w:pPr>
        <w:rPr>
          <w:lang w:val="en-US"/>
        </w:rPr>
      </w:pPr>
    </w:p>
    <w:p w14:paraId="66C5CBD7" w14:textId="77777777" w:rsidR="00003BCE" w:rsidRDefault="00003BCE" w:rsidP="00003BCE">
      <w:pPr>
        <w:rPr>
          <w:lang w:val="en-US"/>
        </w:rPr>
      </w:pPr>
      <w:r>
        <w:rPr>
          <w:lang w:val="en-US"/>
        </w:rPr>
        <w:t>Define test cases for statement coverage, decision coverage, multiple condition coverage, path coverage (if possible).</w:t>
      </w:r>
    </w:p>
    <w:p w14:paraId="4D29E6AC" w14:textId="77777777" w:rsidR="00EB2E62" w:rsidRPr="00F6445F" w:rsidRDefault="00EB2E62" w:rsidP="00EB2E62">
      <w:pPr>
        <w:rPr>
          <w:lang w:val="en-US"/>
        </w:rPr>
      </w:pPr>
    </w:p>
    <w:sectPr w:rsidR="00EB2E62" w:rsidRPr="00F644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Monospace">
    <w:altName w:val="MS Mincho"/>
    <w:charset w:val="8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Fe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Fe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Fe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0122E12"/>
    <w:multiLevelType w:val="multilevel"/>
    <w:tmpl w:val="5C3CEAB4"/>
    <w:lvl w:ilvl="0">
      <w:numFmt w:val="bullet"/>
      <w:lvlText w:val="-"/>
      <w:lvlJc w:val="left"/>
      <w:pPr>
        <w:tabs>
          <w:tab w:val="num" w:pos="0"/>
        </w:tabs>
        <w:ind w:left="40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6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ECC3211"/>
    <w:multiLevelType w:val="hybridMultilevel"/>
    <w:tmpl w:val="CC5EA912"/>
    <w:lvl w:ilvl="0" w:tplc="D95051EC">
      <w:start w:val="6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414C"/>
    <w:multiLevelType w:val="hybridMultilevel"/>
    <w:tmpl w:val="84D42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26AC2"/>
    <w:multiLevelType w:val="hybridMultilevel"/>
    <w:tmpl w:val="D8ACD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2799A"/>
    <w:multiLevelType w:val="hybridMultilevel"/>
    <w:tmpl w:val="D8B29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658D2"/>
    <w:multiLevelType w:val="hybridMultilevel"/>
    <w:tmpl w:val="89888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66A47"/>
    <w:multiLevelType w:val="hybridMultilevel"/>
    <w:tmpl w:val="D9A42A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265689">
    <w:abstractNumId w:val="8"/>
  </w:num>
  <w:num w:numId="2" w16cid:durableId="1391688522">
    <w:abstractNumId w:val="7"/>
  </w:num>
  <w:num w:numId="3" w16cid:durableId="1468619945">
    <w:abstractNumId w:val="10"/>
  </w:num>
  <w:num w:numId="4" w16cid:durableId="2146047420">
    <w:abstractNumId w:val="11"/>
  </w:num>
  <w:num w:numId="5" w16cid:durableId="518397502">
    <w:abstractNumId w:val="0"/>
  </w:num>
  <w:num w:numId="6" w16cid:durableId="295911085">
    <w:abstractNumId w:val="6"/>
  </w:num>
  <w:num w:numId="7" w16cid:durableId="523402034">
    <w:abstractNumId w:val="3"/>
  </w:num>
  <w:num w:numId="8" w16cid:durableId="1378629939">
    <w:abstractNumId w:val="2"/>
  </w:num>
  <w:num w:numId="9" w16cid:durableId="476655744">
    <w:abstractNumId w:val="4"/>
  </w:num>
  <w:num w:numId="10" w16cid:durableId="1870020896">
    <w:abstractNumId w:val="1"/>
  </w:num>
  <w:num w:numId="11" w16cid:durableId="974724893">
    <w:abstractNumId w:val="9"/>
  </w:num>
  <w:num w:numId="12" w16cid:durableId="20514613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9DA"/>
    <w:rsid w:val="00003BCE"/>
    <w:rsid w:val="00060A8C"/>
    <w:rsid w:val="000869DA"/>
    <w:rsid w:val="00177440"/>
    <w:rsid w:val="002A1D46"/>
    <w:rsid w:val="003E3CC6"/>
    <w:rsid w:val="003F1E20"/>
    <w:rsid w:val="00515FF5"/>
    <w:rsid w:val="006C7585"/>
    <w:rsid w:val="007330C1"/>
    <w:rsid w:val="008C2C01"/>
    <w:rsid w:val="00A658EA"/>
    <w:rsid w:val="00A76E4B"/>
    <w:rsid w:val="00A87B13"/>
    <w:rsid w:val="00B27646"/>
    <w:rsid w:val="00D018A3"/>
    <w:rsid w:val="00DB3B71"/>
    <w:rsid w:val="00E902C6"/>
    <w:rsid w:val="00EB2E62"/>
    <w:rsid w:val="00F6445F"/>
    <w:rsid w:val="00FD4853"/>
    <w:rsid w:val="00FF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392C"/>
  <w15:docId w15:val="{AFA6A755-C865-409B-87E9-D27F04C7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E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E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1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F1E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E20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EB2E62"/>
    <w:pPr>
      <w:widowControl w:val="0"/>
      <w:suppressAutoHyphens/>
      <w:spacing w:after="120" w:line="240" w:lineRule="auto"/>
    </w:pPr>
    <w:rPr>
      <w:rFonts w:ascii="Times" w:eastAsia="DejaVu Sans" w:hAnsi="Times" w:cs="Times New Roman"/>
      <w:kern w:val="1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B2E62"/>
    <w:rPr>
      <w:rFonts w:ascii="Times" w:eastAsia="DejaVu Sans" w:hAnsi="Times" w:cs="Times New Roman"/>
      <w:kern w:val="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mmz</dc:creator>
  <cp:lastModifiedBy>Morisio  Maurizio</cp:lastModifiedBy>
  <cp:revision>9</cp:revision>
  <cp:lastPrinted>2020-05-04T19:01:00Z</cp:lastPrinted>
  <dcterms:created xsi:type="dcterms:W3CDTF">2020-03-23T17:55:00Z</dcterms:created>
  <dcterms:modified xsi:type="dcterms:W3CDTF">2022-05-10T11:39:00Z</dcterms:modified>
</cp:coreProperties>
</file>